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46648740"/>
        <w:docPartObj>
          <w:docPartGallery w:val="Cover Pages"/>
          <w:docPartUnique/>
        </w:docPartObj>
      </w:sdtPr>
      <w:sdtEndPr/>
      <w:sdtContent>
        <w:p w:rsidR="0026591B" w:rsidRDefault="0026591B" w:rsidP="00851D25">
          <w:pPr>
            <w:pStyle w:val="a7"/>
            <w:sectPr w:rsidR="0026591B" w:rsidSect="000E05EA">
              <w:footerReference w:type="default" r:id="rId9"/>
              <w:pgSz w:w="11907" w:h="16839" w:code="9"/>
              <w:pgMar w:top="1440" w:right="1418" w:bottom="1440" w:left="1418" w:header="709" w:footer="709" w:gutter="0"/>
              <w:lnNumType w:countBy="1"/>
              <w:pgNumType w:fmt="numberInDash" w:start="0"/>
              <w:cols w:space="720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30B2219" wp14:editId="2D27E01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8229600"/>
                    <wp:effectExtent l="0" t="0" r="0" b="0"/>
                    <wp:wrapNone/>
                    <wp:docPr id="3" name="사각형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8229600"/>
                            </a:xfrm>
                            <a:prstGeom prst="rect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4982" w:type="pct"/>
                                  <w:jc w:val="center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32"/>
                                  <w:gridCol w:w="8303"/>
                                </w:tblGrid>
                                <w:tr w:rsidR="0026591B" w:rsidTr="00B1457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:rsidR="0026591B" w:rsidRDefault="0026591B">
                                      <w:pPr>
                                        <w:pStyle w:val="a7"/>
                                        <w:ind w:left="300"/>
                                      </w:pPr>
                                      <w:bookmarkStart w:id="0" w:name="_GoBack" w:colFirst="1" w:colLast="1"/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:rsidR="0026591B" w:rsidRDefault="0026591B">
                                      <w:pPr>
                                        <w:pStyle w:val="a7"/>
                                        <w:spacing w:line="276" w:lineRule="auto"/>
                                        <w:ind w:left="300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  <w:lang w:val="ko-KR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727CA3" w:themeColor="accent1"/>
                                            <w:sz w:val="52"/>
                                            <w:szCs w:val="52"/>
                                          </w:rPr>
                                          <w:alias w:val="제목"/>
                                          <w:id w:val="-1899033481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을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이용한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데이터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분석</w:t>
                                          </w:r>
                                        </w:sdtContent>
                                      </w:sdt>
                                    </w:p>
                                    <w:p w:rsidR="0026591B" w:rsidRDefault="0075404B" w:rsidP="00D04696">
                                      <w:pPr>
                                        <w:pStyle w:val="a7"/>
                                        <w:spacing w:line="276" w:lineRule="auto"/>
                                        <w:ind w:left="300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9FB8CD" w:themeColor="accent2"/>
                                            <w:sz w:val="24"/>
                                          </w:rPr>
                                          <w:alias w:val="부제"/>
                                          <w:id w:val="-2011593095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20D30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>S</w:t>
                                          </w:r>
                                          <w:r w:rsidR="00120D30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>kill Craft</w:t>
                                          </w:r>
                                          <w:r w:rsidR="00D0469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>탐</w:t>
                                          </w:r>
                                          <w:r w:rsidR="00D04696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>색적</w:t>
                                          </w:r>
                                          <w:r w:rsidR="00D0469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  <w:r w:rsidR="00D0469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>데</w:t>
                                          </w:r>
                                          <w:r w:rsidR="00D04696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>이터</w:t>
                                          </w:r>
                                          <w:r w:rsidR="00D0469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  <w:r w:rsidR="00D0469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9FB8CD" w:themeColor="accent2"/>
                                              <w:sz w:val="24"/>
                                            </w:rPr>
                                            <w:t>분</w:t>
                                          </w:r>
                                          <w:r w:rsidR="00D04696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>석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591B" w:rsidTr="00B1457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26591B" w:rsidRDefault="0026591B">
                                      <w:pPr>
                                        <w:pStyle w:val="a7"/>
                                        <w:ind w:left="30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:rsidR="0026591B" w:rsidRDefault="0026591B">
                                      <w:pPr>
                                        <w:pStyle w:val="a7"/>
                                        <w:ind w:left="30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26591B" w:rsidTr="00B1457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:rsidR="0026591B" w:rsidRDefault="00B1457B">
                                      <w:pPr>
                                        <w:pStyle w:val="a7"/>
                                        <w:ind w:left="30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=</w:t>
                                      </w: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:rsidR="0026591B" w:rsidRPr="00821A87" w:rsidRDefault="0075404B" w:rsidP="00F5665E">
                                      <w:pPr>
                                        <w:pStyle w:val="a7"/>
                                        <w:ind w:left="300" w:right="200"/>
                                        <w:jc w:val="right"/>
                                        <w:rPr>
                                          <w:color w:val="727CA3" w:themeColor="accen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727CA3" w:themeColor="accent1"/>
                                          </w:rPr>
                                          <w:alias w:val="만든 이"/>
                                          <w:id w:val="886311257"/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5665E">
                                            <w:rPr>
                                              <w:b/>
                                              <w:bCs/>
                                              <w:color w:val="727CA3" w:themeColor="accen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  <w:r w:rsidR="0026591B"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 w:rsidR="0026591B"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  <w:lang w:val="ko-KR"/>
                                        </w:rPr>
                                        <w:t xml:space="preserve"> </w:t>
                                      </w:r>
                                      <w:r w:rsidR="00821A87">
                                        <w:rPr>
                                          <w:rFonts w:hint="eastAsia"/>
                                          <w:color w:val="727CA3" w:themeColor="accent1"/>
                                        </w:rPr>
                                        <w:t>이</w:t>
                                      </w:r>
                                      <w:r w:rsidR="00821A87">
                                        <w:rPr>
                                          <w:color w:val="727CA3" w:themeColor="accent1"/>
                                        </w:rPr>
                                        <w:t>현호</w:t>
                                      </w:r>
                                    </w:p>
                                  </w:tc>
                                </w:tr>
                                <w:bookmarkEnd w:id="0"/>
                              </w:tbl>
                              <w:p w:rsidR="0026591B" w:rsidRDefault="0026591B">
                                <w:pPr>
                                  <w:pStyle w:val="a7"/>
                                  <w:ind w:left="30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30B2219" id="사각형 2" o:spid="_x0000_s1026" style="position:absolute;margin-left:0;margin-top:0;width:468pt;height:9in;z-index:251661312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" o:allowincell="f" filled="f" stroked="f">
                    <v:textbox>
                      <w:txbxContent>
                        <w:tbl>
                          <w:tblPr>
                            <w:tblW w:w="4982" w:type="pct"/>
                            <w:jc w:val="center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32"/>
                            <w:gridCol w:w="8303"/>
                          </w:tblGrid>
                          <w:tr w:rsidR="0026591B" w:rsidTr="00B1457B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:rsidR="0026591B" w:rsidRDefault="0026591B">
                                <w:pPr>
                                  <w:pStyle w:val="a7"/>
                                  <w:ind w:left="300"/>
                                </w:pPr>
                                <w:bookmarkStart w:id="1" w:name="_GoBack" w:colFirst="1" w:colLast="1"/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:rsidR="0026591B" w:rsidRDefault="0026591B">
                                <w:pPr>
                                  <w:pStyle w:val="a7"/>
                                  <w:spacing w:line="276" w:lineRule="auto"/>
                                  <w:ind w:left="3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  <w:lang w:val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  <w:spacing w:val="10"/>
                                    <w:sz w:val="52"/>
                                    <w:szCs w:val="52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27CA3" w:themeColor="accent1"/>
                                      <w:sz w:val="52"/>
                                      <w:szCs w:val="52"/>
                                    </w:rPr>
                                    <w:alias w:val="제목"/>
                                    <w:id w:val="-189903348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이용한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데이터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분석</w:t>
                                    </w:r>
                                  </w:sdtContent>
                                </w:sdt>
                              </w:p>
                              <w:p w:rsidR="0026591B" w:rsidRDefault="0075404B" w:rsidP="00D04696">
                                <w:pPr>
                                  <w:pStyle w:val="a7"/>
                                  <w:spacing w:line="276" w:lineRule="auto"/>
                                  <w:ind w:left="3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9FB8CD" w:themeColor="accent2"/>
                                      <w:sz w:val="24"/>
                                    </w:rPr>
                                    <w:alias w:val="부제"/>
                                    <w:id w:val="-201159309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0D30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>S</w:t>
                                    </w:r>
                                    <w:r w:rsidR="00120D30"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>kill Craft</w:t>
                                    </w:r>
                                    <w:r w:rsidR="00D0469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>탐</w:t>
                                    </w:r>
                                    <w:r w:rsidR="00D04696"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>색적</w:t>
                                    </w:r>
                                    <w:r w:rsidR="00D0469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 xml:space="preserve"> </w:t>
                                    </w:r>
                                    <w:r w:rsidR="00D0469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>데</w:t>
                                    </w:r>
                                    <w:r w:rsidR="00D04696"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>이터</w:t>
                                    </w:r>
                                    <w:r w:rsidR="00D0469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 xml:space="preserve"> </w:t>
                                    </w:r>
                                    <w:r w:rsidR="00D0469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9FB8CD" w:themeColor="accent2"/>
                                        <w:sz w:val="24"/>
                                      </w:rPr>
                                      <w:t>분</w:t>
                                    </w:r>
                                    <w:r w:rsidR="00D04696"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>석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591B" w:rsidTr="00B1457B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26591B" w:rsidRDefault="0026591B">
                                <w:pPr>
                                  <w:pStyle w:val="a7"/>
                                  <w:ind w:left="30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:rsidR="0026591B" w:rsidRDefault="0026591B">
                                <w:pPr>
                                  <w:pStyle w:val="a7"/>
                                  <w:ind w:left="30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26591B" w:rsidTr="00B1457B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:rsidR="0026591B" w:rsidRDefault="00B1457B">
                                <w:pPr>
                                  <w:pStyle w:val="a7"/>
                                  <w:ind w:left="300"/>
                                </w:pPr>
                                <w:r>
                                  <w:rPr>
                                    <w:rFonts w:hint="eastAsia"/>
                                  </w:rPr>
                                  <w:t>=</w:t>
                                </w: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:rsidR="0026591B" w:rsidRPr="00821A87" w:rsidRDefault="0075404B" w:rsidP="00F5665E">
                                <w:pPr>
                                  <w:pStyle w:val="a7"/>
                                  <w:ind w:left="300" w:right="200"/>
                                  <w:jc w:val="right"/>
                                  <w:rPr>
                                    <w:color w:val="727CA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727CA3" w:themeColor="accent1"/>
                                    </w:rPr>
                                    <w:alias w:val="만든 이"/>
                                    <w:id w:val="886311257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665E">
                                      <w:rPr>
                                        <w:b/>
                                        <w:bCs/>
                                        <w:color w:val="727CA3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6591B"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 w:rsidR="0026591B">
                                  <w:rPr>
                                    <w:b/>
                                    <w:bCs/>
                                    <w:color w:val="727CA3" w:themeColor="accent1"/>
                                    <w:lang w:val="ko-KR"/>
                                  </w:rPr>
                                  <w:t xml:space="preserve"> </w:t>
                                </w:r>
                                <w:r w:rsidR="00821A87">
                                  <w:rPr>
                                    <w:rFonts w:hint="eastAsia"/>
                                    <w:color w:val="727CA3" w:themeColor="accent1"/>
                                  </w:rPr>
                                  <w:t>이</w:t>
                                </w:r>
                                <w:r w:rsidR="00821A87">
                                  <w:rPr>
                                    <w:color w:val="727CA3" w:themeColor="accent1"/>
                                  </w:rPr>
                                  <w:t>현호</w:t>
                                </w:r>
                              </w:p>
                            </w:tc>
                          </w:tr>
                          <w:bookmarkEnd w:id="1"/>
                        </w:tbl>
                        <w:p w:rsidR="0026591B" w:rsidRDefault="0026591B">
                          <w:pPr>
                            <w:pStyle w:val="a7"/>
                            <w:ind w:left="300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bookmarkStart w:id="2" w:name="_Toc520149775"/>
        <w:p w:rsidR="0026591B" w:rsidRDefault="0075404B" w:rsidP="00E0763B">
          <w:pPr>
            <w:pStyle w:val="1"/>
          </w:pPr>
          <w:sdt>
            <w:sdtPr>
              <w:id w:val="57394454"/>
              <w:docPartObj>
                <w:docPartGallery w:val="Quick Parts"/>
                <w:docPartUnique/>
              </w:docPartObj>
            </w:sdtPr>
            <w:sdtEndPr/>
            <w:sdtContent>
              <w:r w:rsidR="0026591B">
                <w:rPr>
                  <w:lang w:val="ko-KR"/>
                </w:rPr>
                <w:t>목차</w:t>
              </w:r>
            </w:sdtContent>
          </w:sdt>
          <w:bookmarkEnd w:id="2"/>
        </w:p>
        <w:p w:rsidR="00310EBA" w:rsidRDefault="0026591B">
          <w:pPr>
            <w:pStyle w:val="10"/>
            <w:rPr>
              <w:smallCaps w:val="0"/>
              <w:noProof/>
              <w:color w:val="auto"/>
              <w:kern w:val="2"/>
              <w:szCs w:val="22"/>
            </w:rPr>
          </w:pPr>
          <w:r>
            <w:rPr>
              <w:sz w:val="24"/>
            </w:rPr>
            <w:fldChar w:fldCharType="begin"/>
          </w:r>
          <w:r>
            <w:instrText>TOC \o "1-3" \h \z \u</w:instrText>
          </w:r>
          <w:r>
            <w:rPr>
              <w:sz w:val="24"/>
            </w:rPr>
            <w:fldChar w:fldCharType="separate"/>
          </w:r>
          <w:hyperlink w:anchor="_Toc520149775" w:history="1">
            <w:r w:rsidR="00310EBA" w:rsidRPr="0097658F">
              <w:rPr>
                <w:rStyle w:val="afb"/>
                <w:noProof/>
                <w:lang w:val="ko-KR"/>
              </w:rPr>
              <w:t>목</w:t>
            </w:r>
            <w:r w:rsidR="00310EBA" w:rsidRPr="0097658F">
              <w:rPr>
                <w:rStyle w:val="afb"/>
                <w:noProof/>
                <w:lang w:val="ko-KR"/>
              </w:rPr>
              <w:t>차</w:t>
            </w:r>
            <w:r w:rsidR="00310EBA">
              <w:rPr>
                <w:noProof/>
                <w:webHidden/>
              </w:rPr>
              <w:tab/>
            </w:r>
            <w:r w:rsidR="00310EBA">
              <w:rPr>
                <w:noProof/>
                <w:webHidden/>
              </w:rPr>
              <w:fldChar w:fldCharType="begin"/>
            </w:r>
            <w:r w:rsidR="00310EBA">
              <w:rPr>
                <w:noProof/>
                <w:webHidden/>
              </w:rPr>
              <w:instrText xml:space="preserve"> PAGEREF _Toc520149775 \h </w:instrText>
            </w:r>
            <w:r w:rsidR="00310EBA">
              <w:rPr>
                <w:noProof/>
                <w:webHidden/>
              </w:rPr>
            </w:r>
            <w:r w:rsidR="00310EBA">
              <w:rPr>
                <w:noProof/>
                <w:webHidden/>
              </w:rPr>
              <w:fldChar w:fldCharType="separate"/>
            </w:r>
            <w:r w:rsidR="006870B2">
              <w:rPr>
                <w:noProof/>
                <w:webHidden/>
              </w:rPr>
              <w:t>- 1 -</w:t>
            </w:r>
            <w:r w:rsidR="00310EBA">
              <w:rPr>
                <w:noProof/>
                <w:webHidden/>
              </w:rPr>
              <w:fldChar w:fldCharType="end"/>
            </w:r>
          </w:hyperlink>
        </w:p>
        <w:p w:rsidR="00310EBA" w:rsidRDefault="00310EBA">
          <w:pPr>
            <w:pStyle w:val="10"/>
            <w:rPr>
              <w:smallCaps w:val="0"/>
              <w:noProof/>
              <w:color w:val="auto"/>
              <w:kern w:val="2"/>
              <w:szCs w:val="22"/>
            </w:rPr>
          </w:pPr>
          <w:hyperlink w:anchor="_Toc520149776" w:history="1">
            <w:r w:rsidRPr="0097658F">
              <w:rPr>
                <w:rStyle w:val="afb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0B2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EBA" w:rsidRDefault="00310EBA">
          <w:pPr>
            <w:pStyle w:val="10"/>
            <w:rPr>
              <w:smallCaps w:val="0"/>
              <w:noProof/>
              <w:color w:val="auto"/>
              <w:kern w:val="2"/>
              <w:szCs w:val="22"/>
            </w:rPr>
          </w:pPr>
          <w:hyperlink w:anchor="_Toc520149777" w:history="1">
            <w:r w:rsidRPr="0097658F">
              <w:rPr>
                <w:rStyle w:val="afb"/>
                <w:noProof/>
              </w:rPr>
              <w:t>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0B2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EBA" w:rsidRDefault="00310EBA">
          <w:pPr>
            <w:pStyle w:val="10"/>
            <w:rPr>
              <w:smallCaps w:val="0"/>
              <w:noProof/>
              <w:color w:val="auto"/>
              <w:kern w:val="2"/>
              <w:szCs w:val="22"/>
            </w:rPr>
          </w:pPr>
          <w:hyperlink w:anchor="_Toc520149778" w:history="1">
            <w:r w:rsidRPr="0097658F">
              <w:rPr>
                <w:rStyle w:val="afb"/>
                <w:noProof/>
              </w:rPr>
              <w:t>본론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0B2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EBA" w:rsidRDefault="00310EBA">
          <w:pPr>
            <w:pStyle w:val="21"/>
            <w:rPr>
              <w:smallCaps w:val="0"/>
              <w:noProof/>
              <w:color w:val="auto"/>
              <w:kern w:val="2"/>
              <w:szCs w:val="22"/>
            </w:rPr>
          </w:pPr>
          <w:hyperlink w:anchor="_Toc520149779" w:history="1">
            <w:r w:rsidRPr="0097658F">
              <w:rPr>
                <w:rStyle w:val="afb"/>
                <w:noProof/>
              </w:rPr>
              <w:t>랜덤포레</w:t>
            </w:r>
            <w:r w:rsidRPr="0097658F">
              <w:rPr>
                <w:rStyle w:val="afb"/>
                <w:noProof/>
              </w:rPr>
              <w:t>스</w:t>
            </w:r>
            <w:r w:rsidRPr="0097658F">
              <w:rPr>
                <w:rStyle w:val="afb"/>
                <w:noProof/>
              </w:rPr>
              <w:t>트를</w:t>
            </w:r>
            <w:r w:rsidRPr="0097658F">
              <w:rPr>
                <w:rStyle w:val="afb"/>
                <w:noProof/>
              </w:rPr>
              <w:t xml:space="preserve"> </w:t>
            </w:r>
            <w:r w:rsidRPr="0097658F">
              <w:rPr>
                <w:rStyle w:val="afb"/>
                <w:noProof/>
              </w:rPr>
              <w:t>이용한</w:t>
            </w:r>
            <w:r w:rsidRPr="0097658F">
              <w:rPr>
                <w:rStyle w:val="afb"/>
                <w:noProof/>
              </w:rPr>
              <w:t xml:space="preserve"> </w:t>
            </w:r>
            <w:r w:rsidRPr="0097658F">
              <w:rPr>
                <w:rStyle w:val="afb"/>
                <w:noProof/>
              </w:rPr>
              <w:t>변수의</w:t>
            </w:r>
            <w:r w:rsidRPr="0097658F">
              <w:rPr>
                <w:rStyle w:val="afb"/>
                <w:noProof/>
              </w:rPr>
              <w:t xml:space="preserve"> </w:t>
            </w:r>
            <w:r w:rsidRPr="0097658F">
              <w:rPr>
                <w:rStyle w:val="afb"/>
                <w:noProof/>
              </w:rPr>
              <w:t>중요도</w:t>
            </w:r>
            <w:r w:rsidRPr="0097658F">
              <w:rPr>
                <w:rStyle w:val="afb"/>
                <w:noProof/>
              </w:rPr>
              <w:t xml:space="preserve"> </w:t>
            </w:r>
            <w:r w:rsidRPr="0097658F">
              <w:rPr>
                <w:rStyle w:val="afb"/>
                <w:noProof/>
              </w:rPr>
              <w:t>파악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0B2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EBA" w:rsidRDefault="00310EBA">
          <w:pPr>
            <w:pStyle w:val="21"/>
            <w:rPr>
              <w:smallCaps w:val="0"/>
              <w:noProof/>
              <w:color w:val="auto"/>
              <w:kern w:val="2"/>
              <w:szCs w:val="22"/>
            </w:rPr>
          </w:pPr>
          <w:hyperlink w:anchor="_Toc520149780" w:history="1">
            <w:r w:rsidRPr="0097658F">
              <w:rPr>
                <w:rStyle w:val="afb"/>
                <w:noProof/>
              </w:rPr>
              <w:t>반응변수에</w:t>
            </w:r>
            <w:r w:rsidRPr="0097658F">
              <w:rPr>
                <w:rStyle w:val="afb"/>
                <w:noProof/>
              </w:rPr>
              <w:t xml:space="preserve"> </w:t>
            </w:r>
            <w:r w:rsidRPr="0097658F">
              <w:rPr>
                <w:rStyle w:val="afb"/>
                <w:noProof/>
              </w:rPr>
              <w:t>대한</w:t>
            </w:r>
            <w:r w:rsidRPr="0097658F">
              <w:rPr>
                <w:rStyle w:val="afb"/>
                <w:noProof/>
              </w:rPr>
              <w:t xml:space="preserve"> </w:t>
            </w:r>
            <w:r w:rsidRPr="0097658F">
              <w:rPr>
                <w:rStyle w:val="afb"/>
                <w:noProof/>
              </w:rPr>
              <w:t>설명변수의</w:t>
            </w:r>
            <w:r w:rsidRPr="0097658F">
              <w:rPr>
                <w:rStyle w:val="afb"/>
                <w:noProof/>
              </w:rPr>
              <w:t xml:space="preserve"> </w:t>
            </w:r>
            <w:r w:rsidRPr="0097658F">
              <w:rPr>
                <w:rStyle w:val="afb"/>
                <w:noProof/>
              </w:rPr>
              <w:t>분포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0B2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EBA" w:rsidRDefault="00310EBA">
          <w:pPr>
            <w:pStyle w:val="10"/>
            <w:rPr>
              <w:smallCaps w:val="0"/>
              <w:noProof/>
              <w:color w:val="auto"/>
              <w:kern w:val="2"/>
              <w:szCs w:val="22"/>
            </w:rPr>
          </w:pPr>
          <w:hyperlink w:anchor="_Toc520149781" w:history="1">
            <w:r w:rsidRPr="0097658F">
              <w:rPr>
                <w:rStyle w:val="afb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0B2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91B" w:rsidRDefault="0026591B" w:rsidP="00E0763B">
          <w:pPr>
            <w:pStyle w:val="a7"/>
            <w:sectPr w:rsidR="0026591B" w:rsidSect="000E05EA">
              <w:type w:val="oddPage"/>
              <w:pgSz w:w="11907" w:h="16839" w:code="9"/>
              <w:pgMar w:top="1440" w:right="1418" w:bottom="1440" w:left="1418" w:header="709" w:footer="709" w:gutter="0"/>
              <w:pgNumType w:fmt="numberInDash" w:start="1"/>
              <w:cols w:space="720"/>
              <w:docGrid w:linePitch="360"/>
            </w:sectPr>
          </w:pPr>
          <w:r>
            <w:fldChar w:fldCharType="end"/>
          </w:r>
        </w:p>
        <w:p w:rsidR="0026591B" w:rsidRDefault="0075404B" w:rsidP="00E0763B"/>
      </w:sdtContent>
    </w:sdt>
    <w:p w:rsidR="00D427EF" w:rsidRDefault="00D427EF" w:rsidP="00E0763B">
      <w:pPr>
        <w:pStyle w:val="a4"/>
        <w:sectPr w:rsidR="00D427EF" w:rsidSect="000E05EA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40" w:right="1418" w:bottom="1440" w:left="1418" w:header="709" w:footer="709" w:gutter="0"/>
          <w:lnNumType w:countBy="1"/>
          <w:pgNumType w:fmt="numberInDash" w:start="2"/>
          <w:cols w:space="720"/>
          <w:titlePg/>
          <w:docGrid w:linePitch="360"/>
        </w:sectPr>
      </w:pPr>
    </w:p>
    <w:p w:rsidR="007F7420" w:rsidRDefault="0075404B" w:rsidP="00E0763B">
      <w:pPr>
        <w:pStyle w:val="a4"/>
      </w:pPr>
      <w:sdt>
        <w:sdtPr>
          <w:alias w:val="제목"/>
          <w:tag w:val="제목"/>
          <w:id w:val="259239096"/>
          <w:placeholder>
            <w:docPart w:val="917994F2F6FF483D8C8E0AE5975938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04696">
            <w:rPr>
              <w:rFonts w:hint="eastAsia"/>
            </w:rPr>
            <w:t>R</w:t>
          </w:r>
          <w:r w:rsidR="00D04696">
            <w:rPr>
              <w:rFonts w:hint="eastAsia"/>
            </w:rPr>
            <w:t>을</w:t>
          </w:r>
          <w:r w:rsidR="00D04696">
            <w:rPr>
              <w:rFonts w:hint="eastAsia"/>
            </w:rPr>
            <w:t xml:space="preserve"> </w:t>
          </w:r>
          <w:r w:rsidR="00D04696">
            <w:rPr>
              <w:rFonts w:hint="eastAsia"/>
            </w:rPr>
            <w:t>이용한</w:t>
          </w:r>
          <w:r w:rsidR="00D04696">
            <w:rPr>
              <w:rFonts w:hint="eastAsia"/>
            </w:rPr>
            <w:t xml:space="preserve"> </w:t>
          </w:r>
          <w:r w:rsidR="00D04696">
            <w:rPr>
              <w:rFonts w:hint="eastAsia"/>
            </w:rPr>
            <w:t>데이터</w:t>
          </w:r>
          <w:r w:rsidR="00D04696">
            <w:rPr>
              <w:rFonts w:hint="eastAsia"/>
            </w:rPr>
            <w:t xml:space="preserve"> </w:t>
          </w:r>
          <w:r w:rsidR="00D04696">
            <w:rPr>
              <w:rFonts w:hint="eastAsia"/>
            </w:rPr>
            <w:t>분석</w:t>
          </w:r>
        </w:sdtContent>
      </w:sdt>
    </w:p>
    <w:p w:rsidR="009C398A" w:rsidRDefault="0075404B" w:rsidP="00E0763B">
      <w:pPr>
        <w:pStyle w:val="a4"/>
        <w:rPr>
          <w:rFonts w:cstheme="majorBidi"/>
          <w:sz w:val="24"/>
        </w:rPr>
      </w:pPr>
      <w:sdt>
        <w:sdtPr>
          <w:rPr>
            <w:rFonts w:cstheme="majorBidi"/>
            <w:sz w:val="24"/>
          </w:rPr>
          <w:alias w:val="부제"/>
          <w:id w:val="146669147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20D30">
            <w:rPr>
              <w:rFonts w:cstheme="majorBidi" w:hint="eastAsia"/>
              <w:sz w:val="24"/>
            </w:rPr>
            <w:t>Skill Craft</w:t>
          </w:r>
          <w:r w:rsidR="00120D30">
            <w:rPr>
              <w:rFonts w:cstheme="majorBidi" w:hint="eastAsia"/>
              <w:sz w:val="24"/>
            </w:rPr>
            <w:t>탐색적</w:t>
          </w:r>
          <w:r w:rsidR="00120D30">
            <w:rPr>
              <w:rFonts w:cstheme="majorBidi" w:hint="eastAsia"/>
              <w:sz w:val="24"/>
            </w:rPr>
            <w:t xml:space="preserve"> </w:t>
          </w:r>
          <w:r w:rsidR="00120D30">
            <w:rPr>
              <w:rFonts w:cstheme="majorBidi" w:hint="eastAsia"/>
              <w:sz w:val="24"/>
            </w:rPr>
            <w:t>데이터</w:t>
          </w:r>
          <w:r w:rsidR="00120D30">
            <w:rPr>
              <w:rFonts w:cstheme="majorBidi" w:hint="eastAsia"/>
              <w:sz w:val="24"/>
            </w:rPr>
            <w:t xml:space="preserve"> </w:t>
          </w:r>
          <w:r w:rsidR="00120D30">
            <w:rPr>
              <w:rFonts w:cstheme="majorBidi" w:hint="eastAsia"/>
              <w:sz w:val="24"/>
            </w:rPr>
            <w:t>분석</w:t>
          </w:r>
        </w:sdtContent>
      </w:sdt>
    </w:p>
    <w:p w:rsidR="00120D30" w:rsidRDefault="009C398A" w:rsidP="00E0763B">
      <w:pPr>
        <w:pStyle w:val="1"/>
      </w:pPr>
      <w:bookmarkStart w:id="3" w:name="_Toc520149776"/>
      <w:r>
        <w:rPr>
          <w:rFonts w:hint="eastAsia"/>
        </w:rPr>
        <w:t>소개</w:t>
      </w:r>
      <w:bookmarkEnd w:id="3"/>
    </w:p>
    <w:p w:rsidR="00E40618" w:rsidRDefault="00E40618" w:rsidP="00E0763B">
      <w:pPr>
        <w:widowControl w:val="0"/>
        <w:autoSpaceDE w:val="0"/>
        <w:autoSpaceDN w:val="0"/>
        <w:adjustRightInd w:val="0"/>
        <w:ind w:firstLineChars="100" w:firstLine="200"/>
      </w:pP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빅데이터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적용해봄으로써</w:t>
      </w:r>
      <w:r>
        <w:rPr>
          <w:rFonts w:hint="eastAsia"/>
        </w:rPr>
        <w:t xml:space="preserve"> </w:t>
      </w:r>
      <w:r w:rsidR="00A6468A">
        <w:rPr>
          <w:rFonts w:hint="eastAsia"/>
        </w:rPr>
        <w:t>한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눈에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빠르게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데이터의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분포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및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형태를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파악하고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데이터를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그룹화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해서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비교하고</w:t>
      </w:r>
      <w:r w:rsidR="00A6468A">
        <w:rPr>
          <w:rFonts w:hint="eastAsia"/>
        </w:rPr>
        <w:t xml:space="preserve"> </w:t>
      </w:r>
      <w:proofErr w:type="spellStart"/>
      <w:r w:rsidR="00A6468A">
        <w:rPr>
          <w:rFonts w:hint="eastAsia"/>
        </w:rPr>
        <w:t>이상값</w:t>
      </w:r>
      <w:proofErr w:type="spellEnd"/>
      <w:r w:rsidR="00A6468A">
        <w:rPr>
          <w:rFonts w:hint="eastAsia"/>
        </w:rPr>
        <w:t xml:space="preserve"> </w:t>
      </w:r>
      <w:r w:rsidR="00A6468A">
        <w:rPr>
          <w:rFonts w:hint="eastAsia"/>
        </w:rPr>
        <w:t>밀</w:t>
      </w:r>
      <w:r w:rsidR="00A6468A">
        <w:rPr>
          <w:rFonts w:hint="eastAsia"/>
        </w:rPr>
        <w:t xml:space="preserve"> </w:t>
      </w:r>
      <w:proofErr w:type="spellStart"/>
      <w:r w:rsidR="00A6468A">
        <w:rPr>
          <w:rFonts w:hint="eastAsia"/>
        </w:rPr>
        <w:t>결측값을</w:t>
      </w:r>
      <w:proofErr w:type="spellEnd"/>
      <w:r w:rsidR="00A6468A">
        <w:rPr>
          <w:rFonts w:hint="eastAsia"/>
        </w:rPr>
        <w:t xml:space="preserve"> </w:t>
      </w:r>
      <w:r w:rsidR="00A6468A">
        <w:rPr>
          <w:rFonts w:hint="eastAsia"/>
        </w:rPr>
        <w:t>빠르게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찾을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수</w:t>
      </w:r>
      <w:r w:rsidR="00A6468A">
        <w:rPr>
          <w:rFonts w:hint="eastAsia"/>
        </w:rPr>
        <w:t xml:space="preserve"> </w:t>
      </w:r>
      <w:r w:rsidR="00A6468A">
        <w:rPr>
          <w:rFonts w:hint="eastAsia"/>
        </w:rPr>
        <w:t>있</w:t>
      </w:r>
      <w:r w:rsidR="001D0141">
        <w:rPr>
          <w:rFonts w:hint="eastAsia"/>
        </w:rPr>
        <w:t>습니다</w:t>
      </w:r>
      <w:r w:rsidR="001D0141">
        <w:rPr>
          <w:rFonts w:hint="eastAsia"/>
        </w:rPr>
        <w:t>.</w:t>
      </w:r>
    </w:p>
    <w:p w:rsidR="005F166C" w:rsidRDefault="0053634B" w:rsidP="00E0763B">
      <w:pPr>
        <w:pStyle w:val="1"/>
      </w:pPr>
      <w:bookmarkStart w:id="4" w:name="_Toc520149777"/>
      <w:r>
        <w:rPr>
          <w:rFonts w:hint="eastAsia"/>
        </w:rPr>
        <w:t>서론</w:t>
      </w:r>
      <w:bookmarkEnd w:id="4"/>
    </w:p>
    <w:p w:rsidR="005F166C" w:rsidRDefault="008E6A1E" w:rsidP="006335CF">
      <w:pPr>
        <w:widowControl w:val="0"/>
        <w:autoSpaceDE w:val="0"/>
        <w:autoSpaceDN w:val="0"/>
        <w:adjustRightInd w:val="0"/>
        <w:ind w:firstLineChars="100" w:firstLine="200"/>
      </w:pPr>
      <w:r>
        <w:t>Skill Craft</w:t>
      </w:r>
      <w:r w:rsidR="002F0EEA">
        <w:rPr>
          <w:rFonts w:hint="eastAsia"/>
        </w:rPr>
        <w:t>는</w:t>
      </w:r>
      <w:r w:rsidR="002F0EEA"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유저에게서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2F0EEA">
        <w:t>3395 * 20</w:t>
      </w:r>
      <w:proofErr w:type="gramStart"/>
      <w:r w:rsidR="003203D6">
        <w:rPr>
          <w:rFonts w:hint="eastAsia"/>
        </w:rPr>
        <w:t>.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데이터셋입니다</w:t>
      </w:r>
      <w:proofErr w:type="spellEnd"/>
      <w:r>
        <w:rPr>
          <w:rFonts w:hint="eastAsia"/>
        </w:rPr>
        <w:t>.</w:t>
      </w:r>
    </w:p>
    <w:p w:rsidR="00822AB7" w:rsidRDefault="00822AB7" w:rsidP="00E01FA9">
      <w:pPr>
        <w:widowControl w:val="0"/>
        <w:autoSpaceDE w:val="0"/>
        <w:autoSpaceDN w:val="0"/>
        <w:adjustRightInd w:val="0"/>
        <w:ind w:firstLineChars="100" w:firstLine="200"/>
      </w:pPr>
      <w:proofErr w:type="spellStart"/>
      <w:r>
        <w:rPr>
          <w:rFonts w:hint="eastAsia"/>
        </w:rPr>
        <w:t>반응변수는</w:t>
      </w:r>
      <w:proofErr w:type="spellEnd"/>
      <w:r>
        <w:rPr>
          <w:rFonts w:hint="eastAsia"/>
        </w:rPr>
        <w:t xml:space="preserve"> </w:t>
      </w:r>
      <w:proofErr w:type="spellStart"/>
      <w:r w:rsidRPr="00822AB7">
        <w:t>LeagueIndex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설정하였고</w:t>
      </w:r>
      <w:r>
        <w:t xml:space="preserve">, </w:t>
      </w:r>
      <w:r>
        <w:rPr>
          <w:rFonts w:hint="eastAsia"/>
        </w:rPr>
        <w:t>리그의</w:t>
      </w:r>
      <w:r>
        <w:rPr>
          <w:rFonts w:hint="eastAsia"/>
        </w:rPr>
        <w:t xml:space="preserve"> </w:t>
      </w:r>
      <w:r>
        <w:rPr>
          <w:rFonts w:hint="eastAsia"/>
        </w:rPr>
        <w:t>등급을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범주로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데이터입니다</w:t>
      </w:r>
      <w:r>
        <w:rPr>
          <w:rFonts w:hint="eastAsia"/>
        </w:rPr>
        <w:t>.</w:t>
      </w:r>
    </w:p>
    <w:p w:rsidR="00822AB7" w:rsidRDefault="00822AB7" w:rsidP="00E0763B">
      <w:pPr>
        <w:widowControl w:val="0"/>
        <w:autoSpaceDE w:val="0"/>
        <w:autoSpaceDN w:val="0"/>
        <w:adjustRightInd w:val="0"/>
      </w:pPr>
      <w:proofErr w:type="spellStart"/>
      <w:r>
        <w:rPr>
          <w:rFonts w:hint="eastAsia"/>
        </w:rPr>
        <w:t>설명변수는</w:t>
      </w:r>
      <w:proofErr w:type="spellEnd"/>
      <w:r w:rsidR="00615A59">
        <w:t xml:space="preserve"> </w:t>
      </w:r>
      <w:r w:rsidR="008F3721">
        <w:rPr>
          <w:rFonts w:hint="eastAsia"/>
        </w:rPr>
        <w:t>총</w:t>
      </w:r>
      <w:r w:rsidR="008F3721">
        <w:rPr>
          <w:rFonts w:hint="eastAsia"/>
        </w:rPr>
        <w:t xml:space="preserve"> </w:t>
      </w:r>
      <w:r w:rsidR="008F3721">
        <w:t>19</w:t>
      </w:r>
      <w:r w:rsidR="008F3721">
        <w:rPr>
          <w:rFonts w:hint="eastAsia"/>
        </w:rPr>
        <w:t>개</w:t>
      </w:r>
      <w:r w:rsidR="008F3721">
        <w:rPr>
          <w:rFonts w:hint="eastAsia"/>
        </w:rPr>
        <w:t xml:space="preserve"> </w:t>
      </w:r>
      <w:r w:rsidR="008F3721">
        <w:rPr>
          <w:rFonts w:hint="eastAsia"/>
        </w:rPr>
        <w:t>이며</w:t>
      </w:r>
      <w:r w:rsidR="008F3721">
        <w:rPr>
          <w:rFonts w:hint="eastAsia"/>
        </w:rPr>
        <w:t>,</w:t>
      </w:r>
      <w:r w:rsidR="008F3721">
        <w:t xml:space="preserve"> </w:t>
      </w:r>
      <w:proofErr w:type="spellStart"/>
      <w:r w:rsidR="008F3721">
        <w:t>GameId</w:t>
      </w:r>
      <w:proofErr w:type="spellEnd"/>
      <w:r w:rsidR="008F3721">
        <w:rPr>
          <w:rFonts w:hint="eastAsia"/>
        </w:rPr>
        <w:t>는</w:t>
      </w:r>
      <w:r w:rsidR="008F3721">
        <w:rPr>
          <w:rFonts w:hint="eastAsia"/>
        </w:rPr>
        <w:t xml:space="preserve"> </w:t>
      </w:r>
      <w:r w:rsidR="008F3721">
        <w:rPr>
          <w:rFonts w:hint="eastAsia"/>
        </w:rPr>
        <w:t>유저들의</w:t>
      </w:r>
      <w:r w:rsidR="008F3721">
        <w:rPr>
          <w:rFonts w:hint="eastAsia"/>
        </w:rPr>
        <w:t xml:space="preserve"> </w:t>
      </w:r>
      <w:proofErr w:type="spellStart"/>
      <w:r w:rsidR="008F3721">
        <w:rPr>
          <w:rFonts w:hint="eastAsia"/>
        </w:rPr>
        <w:t>게임아이디</w:t>
      </w:r>
      <w:proofErr w:type="spellEnd"/>
      <w:r w:rsidR="008F3721">
        <w:rPr>
          <w:rFonts w:hint="eastAsia"/>
        </w:rPr>
        <w:t xml:space="preserve"> </w:t>
      </w:r>
      <w:r w:rsidR="008F3721">
        <w:rPr>
          <w:rFonts w:hint="eastAsia"/>
        </w:rPr>
        <w:t>입니다</w:t>
      </w:r>
      <w:r w:rsidR="008F3721">
        <w:rPr>
          <w:rFonts w:hint="eastAsia"/>
        </w:rPr>
        <w:t>.</w:t>
      </w:r>
      <w:r w:rsidR="008F3721">
        <w:t xml:space="preserve"> </w:t>
      </w:r>
      <w:r w:rsidR="008F3721">
        <w:rPr>
          <w:rFonts w:hint="eastAsia"/>
        </w:rPr>
        <w:t>이</w:t>
      </w:r>
      <w:r w:rsidR="008F3721">
        <w:rPr>
          <w:rFonts w:hint="eastAsia"/>
        </w:rPr>
        <w:t xml:space="preserve"> </w:t>
      </w:r>
      <w:r w:rsidR="008F3721">
        <w:rPr>
          <w:rFonts w:hint="eastAsia"/>
        </w:rPr>
        <w:t>아이디는</w:t>
      </w:r>
      <w:r w:rsidR="008F3721">
        <w:rPr>
          <w:rFonts w:hint="eastAsia"/>
        </w:rPr>
        <w:t xml:space="preserve"> </w:t>
      </w:r>
      <w:r w:rsidR="008F3721">
        <w:rPr>
          <w:rFonts w:hint="eastAsia"/>
        </w:rPr>
        <w:t>고유한</w:t>
      </w:r>
      <w:r w:rsidR="008F3721">
        <w:rPr>
          <w:rFonts w:hint="eastAsia"/>
        </w:rPr>
        <w:t xml:space="preserve"> </w:t>
      </w:r>
      <w:r w:rsidR="008F3721">
        <w:rPr>
          <w:rFonts w:hint="eastAsia"/>
        </w:rPr>
        <w:t>것을</w:t>
      </w:r>
      <w:r w:rsidR="008F3721">
        <w:rPr>
          <w:rFonts w:hint="eastAsia"/>
        </w:rPr>
        <w:t xml:space="preserve"> </w:t>
      </w:r>
      <w:r w:rsidR="008F3721">
        <w:rPr>
          <w:rFonts w:hint="eastAsia"/>
        </w:rPr>
        <w:t>알</w:t>
      </w:r>
      <w:r w:rsidR="008F3721">
        <w:rPr>
          <w:rFonts w:hint="eastAsia"/>
        </w:rPr>
        <w:t xml:space="preserve"> </w:t>
      </w:r>
      <w:r w:rsidR="008F3721">
        <w:rPr>
          <w:rFonts w:hint="eastAsia"/>
        </w:rPr>
        <w:t>수</w:t>
      </w:r>
      <w:r w:rsidR="008F3721">
        <w:rPr>
          <w:rFonts w:hint="eastAsia"/>
        </w:rPr>
        <w:t xml:space="preserve"> </w:t>
      </w:r>
      <w:r w:rsidR="008F3721">
        <w:rPr>
          <w:rFonts w:hint="eastAsia"/>
        </w:rPr>
        <w:t>있습니다</w:t>
      </w:r>
      <w:r w:rsidR="008F3721">
        <w:rPr>
          <w:rFonts w:hint="eastAsia"/>
        </w:rPr>
        <w:t>.</w:t>
      </w:r>
    </w:p>
    <w:p w:rsidR="00452F46" w:rsidRDefault="009D0E36" w:rsidP="00E01FA9">
      <w:pPr>
        <w:widowControl w:val="0"/>
        <w:autoSpaceDE w:val="0"/>
        <w:autoSpaceDN w:val="0"/>
        <w:adjustRightInd w:val="0"/>
        <w:ind w:firstLineChars="100" w:firstLine="200"/>
      </w:pPr>
      <w:r>
        <w:rPr>
          <w:rFonts w:hint="eastAsia"/>
        </w:rPr>
        <w:t>A</w:t>
      </w:r>
      <w:r>
        <w:t>ge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유저들의</w:t>
      </w:r>
      <w:r>
        <w:rPr>
          <w:rFonts w:hint="eastAsia"/>
        </w:rPr>
        <w:t xml:space="preserve"> </w:t>
      </w:r>
      <w:r>
        <w:rPr>
          <w:rFonts w:hint="eastAsia"/>
        </w:rPr>
        <w:t>나이이고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HousPerWee</w:t>
      </w:r>
      <w:r>
        <w:t>k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otalHours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유저들의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게임시간</w:t>
      </w:r>
      <w:proofErr w:type="spellEnd"/>
      <w:r>
        <w:rPr>
          <w:rFonts w:hint="eastAsia"/>
        </w:rPr>
        <w:t>,</w:t>
      </w:r>
      <w:r>
        <w:t xml:space="preserve"> APM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631D11">
        <w:rPr>
          <w:rFonts w:hint="eastAsia"/>
        </w:rPr>
        <w:t>유저들</w:t>
      </w:r>
      <w:r w:rsidR="00452F46">
        <w:rPr>
          <w:rFonts w:hint="eastAsia"/>
        </w:rPr>
        <w:t>이</w:t>
      </w:r>
      <w:r w:rsidR="00631D11">
        <w:t xml:space="preserve"> </w:t>
      </w:r>
      <w:r w:rsidR="00631D11">
        <w:rPr>
          <w:rFonts w:hint="eastAsia"/>
        </w:rPr>
        <w:t>마우스</w:t>
      </w:r>
      <w:r w:rsidR="00631D11">
        <w:rPr>
          <w:rFonts w:hint="eastAsia"/>
        </w:rPr>
        <w:t xml:space="preserve"> </w:t>
      </w:r>
      <w:r w:rsidR="00631D11">
        <w:rPr>
          <w:rFonts w:hint="eastAsia"/>
        </w:rPr>
        <w:t>또는</w:t>
      </w:r>
      <w:r w:rsidR="00631D11">
        <w:rPr>
          <w:rFonts w:hint="eastAsia"/>
        </w:rPr>
        <w:t xml:space="preserve"> </w:t>
      </w:r>
      <w:r w:rsidR="00631D11">
        <w:rPr>
          <w:rFonts w:hint="eastAsia"/>
        </w:rPr>
        <w:t>키보드를</w:t>
      </w:r>
      <w:r w:rsidR="00631D11">
        <w:rPr>
          <w:rFonts w:hint="eastAsia"/>
        </w:rPr>
        <w:t xml:space="preserve"> </w:t>
      </w:r>
      <w:r w:rsidR="00631D11">
        <w:rPr>
          <w:rFonts w:hint="eastAsia"/>
        </w:rPr>
        <w:t>통해</w:t>
      </w:r>
      <w:r w:rsidR="00631D11">
        <w:rPr>
          <w:rFonts w:hint="eastAsia"/>
        </w:rPr>
        <w:t xml:space="preserve"> </w:t>
      </w:r>
      <w:r w:rsidR="00631D11">
        <w:rPr>
          <w:rFonts w:hint="eastAsia"/>
        </w:rPr>
        <w:t>입력한</w:t>
      </w:r>
      <w:r w:rsidR="00631D11">
        <w:rPr>
          <w:rFonts w:hint="eastAsia"/>
        </w:rPr>
        <w:t xml:space="preserve"> </w:t>
      </w:r>
      <w:r w:rsidR="00452F46">
        <w:rPr>
          <w:rFonts w:hint="eastAsia"/>
        </w:rPr>
        <w:t>분당</w:t>
      </w:r>
      <w:r w:rsidR="00452F46">
        <w:rPr>
          <w:rFonts w:hint="eastAsia"/>
        </w:rPr>
        <w:t xml:space="preserve"> </w:t>
      </w:r>
      <w:r w:rsidR="00631D11">
        <w:rPr>
          <w:rFonts w:hint="eastAsia"/>
        </w:rPr>
        <w:t>명령</w:t>
      </w:r>
      <w:r w:rsidR="00631D11">
        <w:rPr>
          <w:rFonts w:hint="eastAsia"/>
        </w:rPr>
        <w:t xml:space="preserve"> </w:t>
      </w:r>
      <w:r w:rsidR="00631D11">
        <w:rPr>
          <w:rFonts w:hint="eastAsia"/>
        </w:rPr>
        <w:t>수</w:t>
      </w:r>
      <w:r w:rsidR="00452F46">
        <w:rPr>
          <w:rFonts w:hint="eastAsia"/>
        </w:rPr>
        <w:t>이며</w:t>
      </w:r>
      <w:r w:rsidR="00452F46">
        <w:rPr>
          <w:rFonts w:hint="eastAsia"/>
        </w:rPr>
        <w:t>,</w:t>
      </w:r>
      <w:r w:rsidR="00452F46">
        <w:t xml:space="preserve"> </w:t>
      </w:r>
      <w:proofErr w:type="spellStart"/>
      <w:r w:rsidR="00452F46">
        <w:t>SelectByHotKeys</w:t>
      </w:r>
      <w:proofErr w:type="spellEnd"/>
      <w:r w:rsidR="00452F46">
        <w:rPr>
          <w:rFonts w:hint="eastAsia"/>
        </w:rPr>
        <w:t>는</w:t>
      </w:r>
      <w:r w:rsidR="00452F46">
        <w:rPr>
          <w:rFonts w:hint="eastAsia"/>
        </w:rPr>
        <w:t xml:space="preserve"> </w:t>
      </w:r>
      <w:r w:rsidR="00452F46">
        <w:rPr>
          <w:rFonts w:hint="eastAsia"/>
        </w:rPr>
        <w:t>하나의</w:t>
      </w:r>
      <w:r w:rsidR="00452F46">
        <w:rPr>
          <w:rFonts w:hint="eastAsia"/>
        </w:rPr>
        <w:t xml:space="preserve"> </w:t>
      </w:r>
      <w:r w:rsidR="00452F46">
        <w:rPr>
          <w:rFonts w:hint="eastAsia"/>
        </w:rPr>
        <w:t>타임프레임에서</w:t>
      </w:r>
      <w:r w:rsidR="00452F46">
        <w:rPr>
          <w:rFonts w:hint="eastAsia"/>
        </w:rPr>
        <w:t xml:space="preserve"> </w:t>
      </w:r>
      <w:r w:rsidR="00452F46">
        <w:rPr>
          <w:rFonts w:hint="eastAsia"/>
        </w:rPr>
        <w:t>사용한</w:t>
      </w:r>
      <w:r w:rsidR="00452F46">
        <w:rPr>
          <w:rFonts w:hint="eastAsia"/>
        </w:rPr>
        <w:t xml:space="preserve"> </w:t>
      </w:r>
      <w:proofErr w:type="spellStart"/>
      <w:r w:rsidR="00452F46">
        <w:rPr>
          <w:rFonts w:hint="eastAsia"/>
        </w:rPr>
        <w:t>핫</w:t>
      </w:r>
      <w:proofErr w:type="spellEnd"/>
      <w:r w:rsidR="00C72685">
        <w:rPr>
          <w:rFonts w:hint="eastAsia"/>
        </w:rPr>
        <w:t xml:space="preserve"> </w:t>
      </w:r>
      <w:r w:rsidR="00452F46">
        <w:rPr>
          <w:rFonts w:hint="eastAsia"/>
        </w:rPr>
        <w:t>키</w:t>
      </w:r>
      <w:r w:rsidR="00452F46">
        <w:rPr>
          <w:rFonts w:hint="eastAsia"/>
        </w:rPr>
        <w:t xml:space="preserve"> </w:t>
      </w:r>
      <w:r w:rsidR="00452F46">
        <w:rPr>
          <w:rFonts w:hint="eastAsia"/>
        </w:rPr>
        <w:t>사용</w:t>
      </w:r>
      <w:r w:rsidR="00452F46">
        <w:rPr>
          <w:rFonts w:hint="eastAsia"/>
        </w:rPr>
        <w:t xml:space="preserve"> </w:t>
      </w:r>
      <w:r w:rsidR="00452F46">
        <w:rPr>
          <w:rFonts w:hint="eastAsia"/>
        </w:rPr>
        <w:t>평균</w:t>
      </w:r>
      <w:r w:rsidR="00452F46">
        <w:rPr>
          <w:rFonts w:hint="eastAsia"/>
        </w:rPr>
        <w:t xml:space="preserve"> </w:t>
      </w:r>
      <w:r w:rsidR="00452F46">
        <w:rPr>
          <w:rFonts w:hint="eastAsia"/>
        </w:rPr>
        <w:t>횟수이며</w:t>
      </w:r>
      <w:r w:rsidR="00452F46">
        <w:rPr>
          <w:rFonts w:hint="eastAsia"/>
        </w:rPr>
        <w:t>,</w:t>
      </w:r>
      <w:r w:rsidR="00452F46">
        <w:t xml:space="preserve"> </w:t>
      </w:r>
      <w:proofErr w:type="spellStart"/>
      <w:r w:rsidR="00452F46">
        <w:t>AssignToHotkeys</w:t>
      </w:r>
      <w:proofErr w:type="spellEnd"/>
      <w:r w:rsidR="00452F46">
        <w:rPr>
          <w:rFonts w:hint="eastAsia"/>
        </w:rPr>
        <w:t>는</w:t>
      </w:r>
      <w:r w:rsidR="00452F46">
        <w:rPr>
          <w:rFonts w:hint="eastAsia"/>
        </w:rPr>
        <w:t xml:space="preserve"> </w:t>
      </w:r>
      <w:proofErr w:type="spellStart"/>
      <w:r w:rsidR="00452F46">
        <w:rPr>
          <w:rFonts w:hint="eastAsia"/>
        </w:rPr>
        <w:t>핫</w:t>
      </w:r>
      <w:proofErr w:type="spellEnd"/>
      <w:r w:rsidR="00C72685">
        <w:rPr>
          <w:rFonts w:hint="eastAsia"/>
        </w:rPr>
        <w:t xml:space="preserve"> </w:t>
      </w:r>
      <w:r w:rsidR="00452F46">
        <w:rPr>
          <w:rFonts w:hint="eastAsia"/>
        </w:rPr>
        <w:t>키에</w:t>
      </w:r>
      <w:r w:rsidR="00452F46">
        <w:rPr>
          <w:rFonts w:hint="eastAsia"/>
        </w:rPr>
        <w:t xml:space="preserve"> </w:t>
      </w:r>
      <w:r w:rsidR="00452F46">
        <w:rPr>
          <w:rFonts w:hint="eastAsia"/>
        </w:rPr>
        <w:t>할당된</w:t>
      </w:r>
      <w:r w:rsidR="00452F46">
        <w:rPr>
          <w:rFonts w:hint="eastAsia"/>
        </w:rPr>
        <w:t xml:space="preserve"> </w:t>
      </w:r>
      <w:r w:rsidR="00452F46">
        <w:rPr>
          <w:rFonts w:hint="eastAsia"/>
        </w:rPr>
        <w:t>건물</w:t>
      </w:r>
      <w:r w:rsidR="00452F46">
        <w:rPr>
          <w:rFonts w:hint="eastAsia"/>
        </w:rPr>
        <w:t xml:space="preserve"> </w:t>
      </w:r>
      <w:r w:rsidR="00452F46">
        <w:rPr>
          <w:rFonts w:hint="eastAsia"/>
        </w:rPr>
        <w:t>또는</w:t>
      </w:r>
      <w:r w:rsidR="00452F46">
        <w:rPr>
          <w:rFonts w:hint="eastAsia"/>
        </w:rPr>
        <w:t xml:space="preserve"> </w:t>
      </w:r>
      <w:r w:rsidR="00452F46">
        <w:rPr>
          <w:rFonts w:hint="eastAsia"/>
        </w:rPr>
        <w:t>유닛</w:t>
      </w:r>
      <w:r w:rsidR="0039225D">
        <w:rPr>
          <w:rFonts w:hint="eastAsia"/>
        </w:rPr>
        <w:t xml:space="preserve"> </w:t>
      </w:r>
      <w:r w:rsidR="00452F46">
        <w:rPr>
          <w:rFonts w:hint="eastAsia"/>
        </w:rPr>
        <w:t>수이고</w:t>
      </w:r>
      <w:r w:rsidR="00452F46">
        <w:rPr>
          <w:rFonts w:hint="eastAsia"/>
        </w:rPr>
        <w:t>,</w:t>
      </w:r>
      <w:r w:rsidR="00452F46">
        <w:t xml:space="preserve"> </w:t>
      </w:r>
      <w:proofErr w:type="spellStart"/>
      <w:r w:rsidR="00452F46">
        <w:t>UniqueHotkeys</w:t>
      </w:r>
      <w:proofErr w:type="spellEnd"/>
      <w:r w:rsidR="00D43F81">
        <w:rPr>
          <w:rFonts w:hint="eastAsia"/>
        </w:rPr>
        <w:t>는</w:t>
      </w:r>
      <w:r w:rsidR="00D43F81">
        <w:rPr>
          <w:rFonts w:hint="eastAsia"/>
        </w:rPr>
        <w:t xml:space="preserve"> </w:t>
      </w:r>
      <w:r w:rsidR="00D427EF">
        <w:t xml:space="preserve"> </w:t>
      </w:r>
      <w:proofErr w:type="spellStart"/>
      <w:r w:rsidR="00D43F81">
        <w:rPr>
          <w:rFonts w:hint="eastAsia"/>
        </w:rPr>
        <w:t>유니크핫키의</w:t>
      </w:r>
      <w:proofErr w:type="spellEnd"/>
      <w:r w:rsidR="00D43F81">
        <w:rPr>
          <w:rFonts w:hint="eastAsia"/>
        </w:rPr>
        <w:t xml:space="preserve"> </w:t>
      </w:r>
      <w:r w:rsidR="00D43F81">
        <w:rPr>
          <w:rFonts w:hint="eastAsia"/>
        </w:rPr>
        <w:t>사용</w:t>
      </w:r>
      <w:r w:rsidR="00A94975">
        <w:rPr>
          <w:rFonts w:hint="eastAsia"/>
        </w:rPr>
        <w:t xml:space="preserve"> </w:t>
      </w:r>
      <w:r w:rsidR="00D43F81">
        <w:rPr>
          <w:rFonts w:hint="eastAsia"/>
        </w:rPr>
        <w:t>수</w:t>
      </w:r>
      <w:r w:rsidR="00D43F81">
        <w:rPr>
          <w:rFonts w:hint="eastAsia"/>
        </w:rPr>
        <w:t>,</w:t>
      </w:r>
      <w:r w:rsidR="00D43F81">
        <w:t xml:space="preserve"> </w:t>
      </w:r>
      <w:proofErr w:type="spellStart"/>
      <w:r w:rsidR="00452F46">
        <w:t>MinimapAttacks</w:t>
      </w:r>
      <w:proofErr w:type="spellEnd"/>
      <w:r w:rsidR="00D43F81">
        <w:rPr>
          <w:rFonts w:hint="eastAsia"/>
        </w:rPr>
        <w:t>은</w:t>
      </w:r>
      <w:r w:rsidR="00D43F81">
        <w:rPr>
          <w:rFonts w:hint="eastAsia"/>
        </w:rPr>
        <w:t xml:space="preserve"> </w:t>
      </w:r>
      <w:proofErr w:type="spellStart"/>
      <w:r w:rsidR="00D43F81">
        <w:rPr>
          <w:rFonts w:hint="eastAsia"/>
        </w:rPr>
        <w:t>미니맵을</w:t>
      </w:r>
      <w:proofErr w:type="spellEnd"/>
      <w:r w:rsidR="00D43F81">
        <w:rPr>
          <w:rFonts w:hint="eastAsia"/>
        </w:rPr>
        <w:t xml:space="preserve"> </w:t>
      </w:r>
      <w:r w:rsidR="00D43F81">
        <w:rPr>
          <w:rFonts w:hint="eastAsia"/>
        </w:rPr>
        <w:t>통한</w:t>
      </w:r>
      <w:r w:rsidR="00D43F81">
        <w:rPr>
          <w:rFonts w:hint="eastAsia"/>
        </w:rPr>
        <w:t xml:space="preserve"> </w:t>
      </w:r>
      <w:proofErr w:type="spellStart"/>
      <w:r w:rsidR="00D43F81">
        <w:rPr>
          <w:rFonts w:hint="eastAsia"/>
        </w:rPr>
        <w:t>공격횟수</w:t>
      </w:r>
      <w:proofErr w:type="spellEnd"/>
      <w:r w:rsidR="00D43F81">
        <w:rPr>
          <w:rFonts w:hint="eastAsia"/>
        </w:rPr>
        <w:t>,</w:t>
      </w:r>
      <w:r w:rsidR="00D43F81">
        <w:t xml:space="preserve"> </w:t>
      </w:r>
      <w:proofErr w:type="spellStart"/>
      <w:r w:rsidR="00452F46">
        <w:t>MinimapRightClicks</w:t>
      </w:r>
      <w:proofErr w:type="spellEnd"/>
      <w:r w:rsidR="00D43F81">
        <w:rPr>
          <w:rFonts w:hint="eastAsia"/>
        </w:rPr>
        <w:t>은</w:t>
      </w:r>
      <w:r w:rsidR="00D43F81">
        <w:rPr>
          <w:rFonts w:hint="eastAsia"/>
        </w:rPr>
        <w:t xml:space="preserve"> </w:t>
      </w:r>
      <w:proofErr w:type="spellStart"/>
      <w:r w:rsidR="00D43F81">
        <w:rPr>
          <w:rFonts w:hint="eastAsia"/>
        </w:rPr>
        <w:t>미니맵을</w:t>
      </w:r>
      <w:proofErr w:type="spellEnd"/>
      <w:r w:rsidR="00D43F81">
        <w:rPr>
          <w:rFonts w:hint="eastAsia"/>
        </w:rPr>
        <w:t xml:space="preserve"> </w:t>
      </w:r>
      <w:r w:rsidR="00D43F81">
        <w:rPr>
          <w:rFonts w:hint="eastAsia"/>
        </w:rPr>
        <w:t>이용한</w:t>
      </w:r>
      <w:r w:rsidR="00D43F81">
        <w:rPr>
          <w:rFonts w:hint="eastAsia"/>
        </w:rPr>
        <w:t xml:space="preserve"> </w:t>
      </w:r>
      <w:proofErr w:type="spellStart"/>
      <w:r w:rsidR="00D43F81">
        <w:rPr>
          <w:rFonts w:hint="eastAsia"/>
        </w:rPr>
        <w:t>우클릭</w:t>
      </w:r>
      <w:proofErr w:type="spellEnd"/>
      <w:r w:rsidR="00D43F81">
        <w:rPr>
          <w:rFonts w:hint="eastAsia"/>
        </w:rPr>
        <w:t xml:space="preserve"> </w:t>
      </w:r>
      <w:r w:rsidR="00D43F81">
        <w:rPr>
          <w:rFonts w:hint="eastAsia"/>
        </w:rPr>
        <w:t>횟수</w:t>
      </w:r>
      <w:r w:rsidR="00D43F81">
        <w:rPr>
          <w:rFonts w:hint="eastAsia"/>
        </w:rPr>
        <w:t>(</w:t>
      </w:r>
      <w:r w:rsidR="00D43F81">
        <w:rPr>
          <w:rFonts w:hint="eastAsia"/>
        </w:rPr>
        <w:t>공격이나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이동</w:t>
      </w:r>
      <w:r w:rsidR="00D43F81">
        <w:rPr>
          <w:rFonts w:hint="eastAsia"/>
        </w:rPr>
        <w:t>)</w:t>
      </w:r>
      <w:r w:rsidR="00D43F81">
        <w:t xml:space="preserve">, </w:t>
      </w:r>
      <w:proofErr w:type="spellStart"/>
      <w:r w:rsidR="00452F46">
        <w:t>NumberOfPACs</w:t>
      </w:r>
      <w:proofErr w:type="spellEnd"/>
      <w:r w:rsidR="00D43F81">
        <w:rPr>
          <w:rFonts w:hint="eastAsia"/>
        </w:rPr>
        <w:t>와</w:t>
      </w:r>
      <w:r w:rsidR="00D43F81">
        <w:rPr>
          <w:rFonts w:hint="eastAsia"/>
        </w:rPr>
        <w:t xml:space="preserve"> </w:t>
      </w:r>
      <w:proofErr w:type="spellStart"/>
      <w:r w:rsidR="00452F46">
        <w:t>GapBetweenPACs</w:t>
      </w:r>
      <w:proofErr w:type="spellEnd"/>
      <w:r w:rsidR="00D43F81">
        <w:rPr>
          <w:rFonts w:hint="eastAsia"/>
        </w:rPr>
        <w:t>는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특정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유닛을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클릭한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후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명령을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완료하는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동작</w:t>
      </w:r>
      <w:r w:rsidR="00D43F81">
        <w:rPr>
          <w:rFonts w:hint="eastAsia"/>
        </w:rPr>
        <w:t>,</w:t>
      </w:r>
      <w:r w:rsidR="00D43F81">
        <w:t xml:space="preserve"> </w:t>
      </w:r>
      <w:proofErr w:type="spellStart"/>
      <w:r w:rsidR="00452F46">
        <w:t>ActionLatency</w:t>
      </w:r>
      <w:proofErr w:type="spellEnd"/>
      <w:r w:rsidR="00D43F81">
        <w:rPr>
          <w:rFonts w:hint="eastAsia"/>
        </w:rPr>
        <w:t>은</w:t>
      </w:r>
      <w:r w:rsidR="00D43F81">
        <w:rPr>
          <w:rFonts w:hint="eastAsia"/>
        </w:rPr>
        <w:t xml:space="preserve"> </w:t>
      </w:r>
      <w:r w:rsidR="00D43F81">
        <w:t>PAC</w:t>
      </w:r>
      <w:r w:rsidR="00D43F81">
        <w:rPr>
          <w:rFonts w:hint="eastAsia"/>
        </w:rPr>
        <w:t>의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첫번째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동작에서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완료할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동작까지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걸리는</w:t>
      </w:r>
      <w:r w:rsidR="00D43F81">
        <w:rPr>
          <w:rFonts w:hint="eastAsia"/>
        </w:rPr>
        <w:t xml:space="preserve"> </w:t>
      </w:r>
      <w:proofErr w:type="spellStart"/>
      <w:r w:rsidR="00D43F81">
        <w:rPr>
          <w:rFonts w:hint="eastAsia"/>
        </w:rPr>
        <w:t>평균시간</w:t>
      </w:r>
      <w:proofErr w:type="spellEnd"/>
      <w:r w:rsidR="00D43F81">
        <w:rPr>
          <w:rFonts w:hint="eastAsia"/>
        </w:rPr>
        <w:t>,</w:t>
      </w:r>
      <w:r w:rsidR="00D43F81">
        <w:t xml:space="preserve"> </w:t>
      </w:r>
      <w:proofErr w:type="spellStart"/>
      <w:r w:rsidR="00452F46">
        <w:t>ActionsInPAC</w:t>
      </w:r>
      <w:proofErr w:type="spellEnd"/>
      <w:r w:rsidR="00D43F81">
        <w:rPr>
          <w:rFonts w:hint="eastAsia"/>
        </w:rPr>
        <w:t>는</w:t>
      </w:r>
      <w:r w:rsidR="00D43F81">
        <w:rPr>
          <w:rFonts w:hint="eastAsia"/>
        </w:rPr>
        <w:t xml:space="preserve"> </w:t>
      </w:r>
      <w:r w:rsidR="00D43F81">
        <w:t>PAC</w:t>
      </w:r>
      <w:r w:rsidR="00D43F81">
        <w:rPr>
          <w:rFonts w:hint="eastAsia"/>
        </w:rPr>
        <w:t>내에서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일어나는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작업의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수</w:t>
      </w:r>
      <w:r w:rsidR="00D43F81">
        <w:rPr>
          <w:rFonts w:hint="eastAsia"/>
        </w:rPr>
        <w:t>,</w:t>
      </w:r>
      <w:r w:rsidR="00D43F81">
        <w:t xml:space="preserve">  </w:t>
      </w:r>
      <w:proofErr w:type="spellStart"/>
      <w:r w:rsidR="00452F46">
        <w:t>TotalMapExplored</w:t>
      </w:r>
      <w:proofErr w:type="spellEnd"/>
      <w:r w:rsidR="00D43F81">
        <w:rPr>
          <w:rFonts w:hint="eastAsia"/>
        </w:rPr>
        <w:t>는</w:t>
      </w:r>
      <w:r w:rsidR="00D43F81">
        <w:rPr>
          <w:rFonts w:hint="eastAsia"/>
        </w:rPr>
        <w:t xml:space="preserve"> </w:t>
      </w:r>
      <w:r w:rsidR="006D3D08">
        <w:rPr>
          <w:rFonts w:hint="eastAsia"/>
        </w:rPr>
        <w:t>총</w:t>
      </w:r>
      <w:r w:rsidR="006D3D08">
        <w:rPr>
          <w:rFonts w:hint="eastAsia"/>
        </w:rPr>
        <w:t xml:space="preserve"> </w:t>
      </w:r>
      <w:proofErr w:type="spellStart"/>
      <w:r w:rsidR="006D3D08">
        <w:rPr>
          <w:rFonts w:hint="eastAsia"/>
        </w:rPr>
        <w:t>맵의</w:t>
      </w:r>
      <w:proofErr w:type="spellEnd"/>
      <w:r w:rsidR="006D3D08">
        <w:rPr>
          <w:rFonts w:hint="eastAsia"/>
        </w:rPr>
        <w:t xml:space="preserve"> </w:t>
      </w:r>
      <w:r w:rsidR="006D3D08">
        <w:rPr>
          <w:rFonts w:hint="eastAsia"/>
        </w:rPr>
        <w:t>정찰</w:t>
      </w:r>
      <w:r w:rsidR="006D3D08">
        <w:rPr>
          <w:rFonts w:hint="eastAsia"/>
        </w:rPr>
        <w:t xml:space="preserve"> </w:t>
      </w:r>
      <w:r w:rsidR="006D3D08">
        <w:rPr>
          <w:rFonts w:hint="eastAsia"/>
        </w:rPr>
        <w:t>범위</w:t>
      </w:r>
      <w:r w:rsidR="006D3D08">
        <w:rPr>
          <w:rFonts w:hint="eastAsia"/>
        </w:rPr>
        <w:t>,</w:t>
      </w:r>
      <w:r w:rsidR="006D3D08">
        <w:t xml:space="preserve"> </w:t>
      </w:r>
      <w:proofErr w:type="spellStart"/>
      <w:r w:rsidR="00452F46">
        <w:t>WorkersMade</w:t>
      </w:r>
      <w:proofErr w:type="spellEnd"/>
      <w:r w:rsidR="00D43F81">
        <w:rPr>
          <w:rFonts w:hint="eastAsia"/>
        </w:rPr>
        <w:t>는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하나의</w:t>
      </w:r>
      <w:r w:rsidR="00D43F81">
        <w:rPr>
          <w:rFonts w:hint="eastAsia"/>
        </w:rPr>
        <w:t xml:space="preserve"> </w:t>
      </w:r>
      <w:proofErr w:type="spellStart"/>
      <w:r w:rsidR="00D43F81">
        <w:rPr>
          <w:rFonts w:hint="eastAsia"/>
        </w:rPr>
        <w:t>타임프레임</w:t>
      </w:r>
      <w:proofErr w:type="spellEnd"/>
      <w:r w:rsidR="00D43F81">
        <w:rPr>
          <w:rFonts w:hint="eastAsia"/>
        </w:rPr>
        <w:t xml:space="preserve"> </w:t>
      </w:r>
      <w:r w:rsidR="00D43F81">
        <w:rPr>
          <w:rFonts w:hint="eastAsia"/>
        </w:rPr>
        <w:t>내에서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평균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일꾼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수</w:t>
      </w:r>
      <w:r w:rsidR="00D43F81">
        <w:rPr>
          <w:rFonts w:hint="eastAsia"/>
        </w:rPr>
        <w:t>,</w:t>
      </w:r>
      <w:r w:rsidR="00D43F81">
        <w:t xml:space="preserve"> </w:t>
      </w:r>
      <w:proofErr w:type="spellStart"/>
      <w:r w:rsidR="00452F46">
        <w:t>UniqueUnitsMade</w:t>
      </w:r>
      <w:proofErr w:type="spellEnd"/>
      <w:r w:rsidR="00D43F81">
        <w:rPr>
          <w:rFonts w:hint="eastAsia"/>
        </w:rPr>
        <w:t>는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하나의</w:t>
      </w:r>
      <w:r w:rsidR="00D43F81">
        <w:rPr>
          <w:rFonts w:hint="eastAsia"/>
        </w:rPr>
        <w:t xml:space="preserve"> </w:t>
      </w:r>
      <w:proofErr w:type="spellStart"/>
      <w:r w:rsidR="00D43F81">
        <w:rPr>
          <w:rFonts w:hint="eastAsia"/>
        </w:rPr>
        <w:t>타임프레임</w:t>
      </w:r>
      <w:proofErr w:type="spellEnd"/>
      <w:r w:rsidR="00D43F81">
        <w:rPr>
          <w:rFonts w:hint="eastAsia"/>
        </w:rPr>
        <w:t xml:space="preserve"> </w:t>
      </w:r>
      <w:r w:rsidR="00D43F81">
        <w:rPr>
          <w:rFonts w:hint="eastAsia"/>
        </w:rPr>
        <w:t>내에서</w:t>
      </w:r>
      <w:r w:rsidR="00D43F81">
        <w:rPr>
          <w:rFonts w:hint="eastAsia"/>
        </w:rPr>
        <w:t xml:space="preserve"> </w:t>
      </w:r>
      <w:r w:rsidR="00D43F81">
        <w:t>Unique</w:t>
      </w:r>
      <w:r w:rsidR="00D43F81">
        <w:rPr>
          <w:rFonts w:hint="eastAsia"/>
        </w:rPr>
        <w:t>한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유닛의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수</w:t>
      </w:r>
      <w:r w:rsidR="00D43F81">
        <w:rPr>
          <w:rFonts w:hint="eastAsia"/>
        </w:rPr>
        <w:t>(</w:t>
      </w:r>
      <w:r w:rsidR="00D43F81">
        <w:rPr>
          <w:rFonts w:hint="eastAsia"/>
        </w:rPr>
        <w:t>다양성</w:t>
      </w:r>
      <w:r w:rsidR="00D43F81">
        <w:rPr>
          <w:rFonts w:hint="eastAsia"/>
        </w:rPr>
        <w:t>)</w:t>
      </w:r>
      <w:r w:rsidR="00D43F81">
        <w:t xml:space="preserve">, </w:t>
      </w:r>
      <w:proofErr w:type="spellStart"/>
      <w:r w:rsidR="00452F46">
        <w:t>ComplexUnitsMade</w:t>
      </w:r>
      <w:proofErr w:type="spellEnd"/>
      <w:r w:rsidR="00D43F81">
        <w:rPr>
          <w:rFonts w:hint="eastAsia"/>
        </w:rPr>
        <w:t>는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다루기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어려운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유닛의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평균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수</w:t>
      </w:r>
      <w:r w:rsidR="00D43F81">
        <w:t xml:space="preserve">, </w:t>
      </w:r>
      <w:proofErr w:type="spellStart"/>
      <w:r w:rsidR="00452F46" w:rsidRPr="00452F46">
        <w:t>ComplexAbilitiesUsed</w:t>
      </w:r>
      <w:proofErr w:type="spellEnd"/>
      <w:r w:rsidR="00D43F81">
        <w:rPr>
          <w:rFonts w:hint="eastAsia"/>
        </w:rPr>
        <w:t>는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다루기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어려운</w:t>
      </w:r>
      <w:r w:rsidR="00D43F81">
        <w:rPr>
          <w:rFonts w:hint="eastAsia"/>
        </w:rPr>
        <w:t xml:space="preserve"> </w:t>
      </w:r>
      <w:r w:rsidR="00D43F81">
        <w:rPr>
          <w:rFonts w:hint="eastAsia"/>
        </w:rPr>
        <w:t>능력</w:t>
      </w:r>
      <w:r w:rsidR="006368A2">
        <w:rPr>
          <w:rFonts w:hint="eastAsia"/>
        </w:rPr>
        <w:t>입니다</w:t>
      </w:r>
      <w:r w:rsidR="006368A2">
        <w:rPr>
          <w:rFonts w:hint="eastAsia"/>
        </w:rPr>
        <w:t>.</w:t>
      </w:r>
    </w:p>
    <w:p w:rsidR="007F7420" w:rsidRDefault="007F7420" w:rsidP="00452F46"/>
    <w:p w:rsidR="00E0056E" w:rsidRDefault="00E822F2" w:rsidP="00B56FF3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설명변</w:t>
      </w:r>
      <w:r w:rsidR="00524CE1">
        <w:rPr>
          <w:rFonts w:hint="eastAsia"/>
        </w:rPr>
        <w:t>수가</w:t>
      </w:r>
      <w:proofErr w:type="spellEnd"/>
      <w:r w:rsidR="00524CE1">
        <w:rPr>
          <w:rFonts w:hint="eastAsia"/>
        </w:rPr>
        <w:t xml:space="preserve"> </w:t>
      </w:r>
      <w:proofErr w:type="spellStart"/>
      <w:r w:rsidR="00524CE1">
        <w:rPr>
          <w:rFonts w:hint="eastAsia"/>
        </w:rPr>
        <w:t>반응변수인</w:t>
      </w:r>
      <w:proofErr w:type="spellEnd"/>
      <w:r w:rsidR="00524CE1">
        <w:rPr>
          <w:rFonts w:hint="eastAsia"/>
        </w:rPr>
        <w:t xml:space="preserve"> </w:t>
      </w:r>
      <w:proofErr w:type="spellStart"/>
      <w:r w:rsidR="00524CE1">
        <w:t>LeagueIndex</w:t>
      </w:r>
      <w:proofErr w:type="spellEnd"/>
      <w:r w:rsidR="00524CE1">
        <w:rPr>
          <w:rFonts w:hint="eastAsia"/>
        </w:rPr>
        <w:t>에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어떠한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영향을</w:t>
      </w:r>
      <w:r w:rsidR="00524CE1">
        <w:t xml:space="preserve"> </w:t>
      </w:r>
      <w:r w:rsidR="00524CE1">
        <w:rPr>
          <w:rFonts w:hint="eastAsia"/>
        </w:rPr>
        <w:t>주는지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각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리그의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계급을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올리기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위해서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중요한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것은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어떤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것인지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알기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위해</w:t>
      </w:r>
      <w:r w:rsidR="00524CE1">
        <w:t xml:space="preserve"> </w:t>
      </w:r>
      <w:r w:rsidR="00524CE1">
        <w:rPr>
          <w:rFonts w:hint="eastAsia"/>
        </w:rPr>
        <w:t>탐색적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데이터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분석을</w:t>
      </w:r>
      <w:r w:rsidR="00524CE1">
        <w:rPr>
          <w:rFonts w:hint="eastAsia"/>
        </w:rPr>
        <w:t xml:space="preserve"> </w:t>
      </w:r>
      <w:r w:rsidR="00524CE1">
        <w:rPr>
          <w:rFonts w:hint="eastAsia"/>
        </w:rPr>
        <w:t>실시하겠습니다</w:t>
      </w:r>
      <w:r w:rsidR="00524CE1">
        <w:rPr>
          <w:rFonts w:hint="eastAsia"/>
        </w:rPr>
        <w:t>.</w:t>
      </w:r>
    </w:p>
    <w:p w:rsidR="00E0056E" w:rsidRDefault="00E0056E">
      <w:r>
        <w:br w:type="page"/>
      </w:r>
    </w:p>
    <w:p w:rsidR="00452F46" w:rsidRPr="001C6CF4" w:rsidRDefault="001C6CF4" w:rsidP="009F2A9D">
      <w:pPr>
        <w:pStyle w:val="1"/>
        <w:rPr>
          <w:rFonts w:hint="eastAsia"/>
        </w:rPr>
      </w:pPr>
      <w:bookmarkStart w:id="5" w:name="_Toc520149778"/>
      <w:r>
        <w:rPr>
          <w:rFonts w:hint="eastAsia"/>
        </w:rPr>
        <w:lastRenderedPageBreak/>
        <w:t>본론</w:t>
      </w:r>
      <w:bookmarkEnd w:id="5"/>
    </w:p>
    <w:p w:rsidR="00A65E52" w:rsidRDefault="00A65E52" w:rsidP="00A65E52">
      <w:pPr>
        <w:pStyle w:val="20"/>
      </w:pPr>
      <w:bookmarkStart w:id="6" w:name="_Toc520149779"/>
      <w:proofErr w:type="spellStart"/>
      <w:r>
        <w:rPr>
          <w:rFonts w:hint="eastAsia"/>
        </w:rPr>
        <w:t>랜덤포레스트를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bookmarkEnd w:id="6"/>
    </w:p>
    <w:p w:rsidR="007F7420" w:rsidRDefault="00215F11" w:rsidP="00215F11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티어간의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중요드를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랜덤포레스트를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 w:rsidR="0053465F">
        <w:rPr>
          <w:rFonts w:hint="eastAsia"/>
        </w:rPr>
        <w:t>변수의</w:t>
      </w:r>
      <w:r w:rsidR="0053465F">
        <w:rPr>
          <w:rFonts w:hint="eastAsia"/>
        </w:rPr>
        <w:t xml:space="preserve"> </w:t>
      </w:r>
      <w:r w:rsidR="0053465F">
        <w:rPr>
          <w:rFonts w:hint="eastAsia"/>
        </w:rPr>
        <w:t>중요도를</w:t>
      </w:r>
      <w:r w:rsidR="0053465F">
        <w:rPr>
          <w:rFonts w:hint="eastAsia"/>
        </w:rPr>
        <w:t xml:space="preserve"> </w:t>
      </w:r>
      <w:r w:rsidR="0053465F">
        <w:rPr>
          <w:rFonts w:hint="eastAsia"/>
        </w:rPr>
        <w:t>시각화</w:t>
      </w:r>
      <w:r w:rsidR="0053465F">
        <w:rPr>
          <w:rFonts w:hint="eastAsia"/>
        </w:rPr>
        <w:t xml:space="preserve"> </w:t>
      </w:r>
      <w:r w:rsidR="0053465F">
        <w:rPr>
          <w:rFonts w:hint="eastAsia"/>
        </w:rPr>
        <w:t>하였습니다</w:t>
      </w:r>
      <w:r w:rsidR="0053465F">
        <w:rPr>
          <w:rFonts w:hint="eastAsia"/>
        </w:rPr>
        <w:t>.</w:t>
      </w:r>
    </w:p>
    <w:p w:rsidR="00F40F24" w:rsidRDefault="00F40F24" w:rsidP="00F40F24"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중요도를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도출하기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범주형</w:t>
      </w:r>
      <w:r>
        <w:rPr>
          <w:rFonts w:hint="eastAsia"/>
        </w:rPr>
        <w:t xml:space="preserve"> </w:t>
      </w:r>
      <w:r>
        <w:rPr>
          <w:rFonts w:hint="eastAsia"/>
        </w:rPr>
        <w:t>변수인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proofErr w:type="spellStart"/>
      <w:r>
        <w:t>GameId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Age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H</w:t>
      </w:r>
      <w:r>
        <w:t>oursPerWeek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T</w:t>
      </w:r>
      <w:r>
        <w:t>otalHours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숫자형으로</w:t>
      </w:r>
      <w:proofErr w:type="spellEnd"/>
      <w:r w:rsidR="001D06F3">
        <w:t xml:space="preserve"> </w:t>
      </w:r>
      <w:r w:rsidR="001D06F3">
        <w:rPr>
          <w:rFonts w:hint="eastAsia"/>
        </w:rPr>
        <w:t>변경하였습니다</w:t>
      </w:r>
      <w:r w:rsidR="001D06F3">
        <w:rPr>
          <w:rFonts w:hint="eastAsia"/>
        </w:rPr>
        <w:t>.</w:t>
      </w:r>
    </w:p>
    <w:p w:rsidR="00726956" w:rsidRDefault="00726956" w:rsidP="00F40F24"/>
    <w:p w:rsidR="00D215EF" w:rsidRDefault="00077B78" w:rsidP="00D215EF">
      <w:pPr>
        <w:ind w:firstLine="108"/>
      </w:pP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 w:rsidR="003701DB">
        <w:rPr>
          <w:rFonts w:hint="eastAsia"/>
        </w:rPr>
        <w:t xml:space="preserve"> </w:t>
      </w:r>
      <w:r w:rsidR="003701DB">
        <w:rPr>
          <w:rFonts w:hint="eastAsia"/>
        </w:rPr>
        <w:t>각각의</w:t>
      </w:r>
      <w:r w:rsidR="003701DB">
        <w:rPr>
          <w:rFonts w:hint="eastAsia"/>
        </w:rPr>
        <w:t xml:space="preserve"> </w:t>
      </w:r>
      <w:proofErr w:type="spellStart"/>
      <w:r w:rsidR="003701DB">
        <w:rPr>
          <w:rFonts w:hint="eastAsia"/>
        </w:rPr>
        <w:t>티어구간의</w:t>
      </w:r>
      <w:proofErr w:type="spellEnd"/>
      <w:r w:rsidR="003701DB">
        <w:rPr>
          <w:rFonts w:hint="eastAsia"/>
        </w:rPr>
        <w:t xml:space="preserve"> </w:t>
      </w:r>
      <w:r w:rsidR="003701DB">
        <w:rPr>
          <w:rFonts w:hint="eastAsia"/>
        </w:rPr>
        <w:t>차이를</w:t>
      </w:r>
      <w:r w:rsidR="003701DB">
        <w:rPr>
          <w:rFonts w:hint="eastAsia"/>
        </w:rPr>
        <w:t xml:space="preserve"> </w:t>
      </w:r>
      <w:r w:rsidR="0043048C">
        <w:rPr>
          <w:rFonts w:hint="eastAsia"/>
        </w:rPr>
        <w:t>설명하는</w:t>
      </w:r>
      <w:r w:rsidR="0043048C">
        <w:rPr>
          <w:rFonts w:hint="eastAsia"/>
        </w:rPr>
        <w:t xml:space="preserve"> </w:t>
      </w:r>
      <w:r w:rsidR="0043048C">
        <w:rPr>
          <w:rFonts w:hint="eastAsia"/>
        </w:rPr>
        <w:t>변수들의</w:t>
      </w:r>
      <w:r w:rsidR="0043048C">
        <w:rPr>
          <w:rFonts w:hint="eastAsia"/>
        </w:rPr>
        <w:t xml:space="preserve"> </w:t>
      </w:r>
      <w:r w:rsidR="0043048C">
        <w:rPr>
          <w:rFonts w:hint="eastAsia"/>
        </w:rPr>
        <w:t>중요도를</w:t>
      </w:r>
      <w:r w:rsidR="0043048C">
        <w:rPr>
          <w:rFonts w:hint="eastAsia"/>
        </w:rPr>
        <w:t xml:space="preserve"> </w:t>
      </w:r>
      <w:r w:rsidR="0043048C">
        <w:rPr>
          <w:rFonts w:hint="eastAsia"/>
        </w:rPr>
        <w:t>시각화한</w:t>
      </w:r>
      <w:r w:rsidR="0043048C">
        <w:rPr>
          <w:rFonts w:hint="eastAsia"/>
        </w:rPr>
        <w:t xml:space="preserve"> </w:t>
      </w:r>
      <w:r w:rsidR="0043048C">
        <w:rPr>
          <w:rFonts w:hint="eastAsia"/>
        </w:rPr>
        <w:t>것입니다</w:t>
      </w:r>
      <w:r w:rsidR="0043048C">
        <w:rPr>
          <w:rFonts w:hint="eastAsia"/>
        </w:rPr>
        <w:t>.</w:t>
      </w:r>
    </w:p>
    <w:p w:rsidR="0043048C" w:rsidRDefault="0043048C" w:rsidP="00D215EF">
      <w:pPr>
        <w:ind w:firstLine="108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 w:rsidR="00E72295">
        <w:t>B</w:t>
      </w:r>
      <w:r>
        <w:t>ronze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="00E72295">
        <w:t>S</w:t>
      </w:r>
      <w:r>
        <w:t>ilver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 w:rsidR="0077718B">
        <w:rPr>
          <w:rFonts w:hint="eastAsia"/>
        </w:rPr>
        <w:t>크게</w:t>
      </w:r>
      <w:r w:rsidR="0077718B">
        <w:rPr>
          <w:rFonts w:hint="eastAsia"/>
        </w:rPr>
        <w:t xml:space="preserve"> </w:t>
      </w:r>
      <w:r w:rsidR="0077718B">
        <w:rPr>
          <w:rFonts w:hint="eastAsia"/>
        </w:rPr>
        <w:t>나타내는</w:t>
      </w:r>
      <w:r w:rsidR="0077718B">
        <w:rPr>
          <w:rFonts w:hint="eastAsia"/>
        </w:rPr>
        <w:t xml:space="preserve"> </w:t>
      </w:r>
      <w:r w:rsidR="0077718B">
        <w:rPr>
          <w:rFonts w:hint="eastAsia"/>
        </w:rPr>
        <w:t>것은</w:t>
      </w:r>
      <w:r w:rsidR="0077718B">
        <w:rPr>
          <w:rFonts w:hint="eastAsia"/>
        </w:rPr>
        <w:t xml:space="preserve"> </w:t>
      </w:r>
      <w:r w:rsidR="006F4860">
        <w:t xml:space="preserve">APM, </w:t>
      </w:r>
      <w:proofErr w:type="spellStart"/>
      <w:r w:rsidR="006F4860">
        <w:t>ActionLatency</w:t>
      </w:r>
      <w:proofErr w:type="spellEnd"/>
      <w:r w:rsidR="006F4860">
        <w:rPr>
          <w:rFonts w:hint="eastAsia"/>
        </w:rPr>
        <w:t>임을</w:t>
      </w:r>
      <w:r w:rsidR="006F4860">
        <w:rPr>
          <w:rFonts w:hint="eastAsia"/>
        </w:rPr>
        <w:t xml:space="preserve"> </w:t>
      </w:r>
      <w:r w:rsidR="006F4860">
        <w:rPr>
          <w:rFonts w:hint="eastAsia"/>
        </w:rPr>
        <w:t>알</w:t>
      </w:r>
      <w:r w:rsidR="006F4860">
        <w:rPr>
          <w:rFonts w:hint="eastAsia"/>
        </w:rPr>
        <w:t xml:space="preserve"> </w:t>
      </w:r>
      <w:r w:rsidR="006F4860">
        <w:rPr>
          <w:rFonts w:hint="eastAsia"/>
        </w:rPr>
        <w:t>수</w:t>
      </w:r>
      <w:r w:rsidR="006F4860">
        <w:rPr>
          <w:rFonts w:hint="eastAsia"/>
        </w:rPr>
        <w:t xml:space="preserve"> </w:t>
      </w:r>
      <w:r w:rsidR="006F4860">
        <w:rPr>
          <w:rFonts w:hint="eastAsia"/>
        </w:rPr>
        <w:t>있습니다</w:t>
      </w:r>
      <w:r w:rsidR="006F4860">
        <w:rPr>
          <w:rFonts w:hint="eastAsia"/>
        </w:rPr>
        <w:t>.</w:t>
      </w:r>
      <w:r w:rsidR="006F4860">
        <w:t xml:space="preserve"> Silver</w:t>
      </w:r>
      <w:r w:rsidR="006F4860">
        <w:rPr>
          <w:rFonts w:hint="eastAsia"/>
        </w:rPr>
        <w:t>와</w:t>
      </w:r>
      <w:r w:rsidR="006F4860">
        <w:rPr>
          <w:rFonts w:hint="eastAsia"/>
        </w:rPr>
        <w:t xml:space="preserve"> </w:t>
      </w:r>
      <w:r w:rsidR="00307E90">
        <w:t>G</w:t>
      </w:r>
      <w:r w:rsidR="006F4860">
        <w:t>old</w:t>
      </w:r>
      <w:r w:rsidR="006F4860">
        <w:rPr>
          <w:rFonts w:hint="eastAsia"/>
        </w:rPr>
        <w:t>는</w:t>
      </w:r>
      <w:r w:rsidR="006F4860">
        <w:rPr>
          <w:rFonts w:hint="eastAsia"/>
        </w:rPr>
        <w:t xml:space="preserve"> </w:t>
      </w:r>
      <w:r w:rsidR="006F4860">
        <w:rPr>
          <w:rFonts w:hint="eastAsia"/>
        </w:rPr>
        <w:t>경우</w:t>
      </w:r>
      <w:r w:rsidR="006F4860">
        <w:rPr>
          <w:rFonts w:hint="eastAsia"/>
        </w:rPr>
        <w:t xml:space="preserve"> </w:t>
      </w:r>
      <w:r w:rsidR="007C526D">
        <w:t xml:space="preserve">APM, </w:t>
      </w:r>
      <w:proofErr w:type="spellStart"/>
      <w:r w:rsidR="007C526D">
        <w:t>GapBetweenPACs</w:t>
      </w:r>
      <w:proofErr w:type="spellEnd"/>
      <w:r w:rsidR="007C526D">
        <w:rPr>
          <w:rFonts w:hint="eastAsia"/>
        </w:rPr>
        <w:t>임을</w:t>
      </w:r>
      <w:r w:rsidR="007C526D">
        <w:rPr>
          <w:rFonts w:hint="eastAsia"/>
        </w:rPr>
        <w:t xml:space="preserve"> </w:t>
      </w:r>
      <w:r w:rsidR="007C526D">
        <w:rPr>
          <w:rFonts w:hint="eastAsia"/>
        </w:rPr>
        <w:t>알</w:t>
      </w:r>
      <w:r w:rsidR="007C526D">
        <w:rPr>
          <w:rFonts w:hint="eastAsia"/>
        </w:rPr>
        <w:t xml:space="preserve"> </w:t>
      </w:r>
      <w:r w:rsidR="007C526D">
        <w:rPr>
          <w:rFonts w:hint="eastAsia"/>
        </w:rPr>
        <w:t>수</w:t>
      </w:r>
      <w:r w:rsidR="007C526D">
        <w:rPr>
          <w:rFonts w:hint="eastAsia"/>
        </w:rPr>
        <w:t xml:space="preserve"> </w:t>
      </w:r>
      <w:r w:rsidR="007C526D">
        <w:rPr>
          <w:rFonts w:hint="eastAsia"/>
        </w:rPr>
        <w:t>있고</w:t>
      </w:r>
      <w:r w:rsidR="007C526D">
        <w:rPr>
          <w:rFonts w:hint="eastAsia"/>
        </w:rPr>
        <w:t>,</w:t>
      </w:r>
      <w:r w:rsidR="007C526D">
        <w:t xml:space="preserve"> </w:t>
      </w:r>
      <w:r w:rsidR="00551B3E">
        <w:t>Gold</w:t>
      </w:r>
      <w:r w:rsidR="00551B3E">
        <w:rPr>
          <w:rFonts w:hint="eastAsia"/>
        </w:rPr>
        <w:t>와</w:t>
      </w:r>
      <w:r w:rsidR="00551B3E">
        <w:rPr>
          <w:rFonts w:hint="eastAsia"/>
        </w:rPr>
        <w:t xml:space="preserve"> </w:t>
      </w:r>
      <w:r w:rsidR="00551B3E">
        <w:t>Platinum</w:t>
      </w:r>
      <w:r w:rsidR="00551B3E">
        <w:rPr>
          <w:rFonts w:hint="eastAsia"/>
        </w:rPr>
        <w:t>은</w:t>
      </w:r>
      <w:r w:rsidR="00551B3E">
        <w:rPr>
          <w:rFonts w:hint="eastAsia"/>
        </w:rPr>
        <w:t xml:space="preserve"> </w:t>
      </w:r>
      <w:r w:rsidR="00551B3E">
        <w:t>APM</w:t>
      </w:r>
      <w:r w:rsidR="00551B3E">
        <w:rPr>
          <w:rFonts w:hint="eastAsia"/>
        </w:rPr>
        <w:t>,</w:t>
      </w:r>
      <w:r w:rsidR="009F7778">
        <w:t xml:space="preserve"> </w:t>
      </w:r>
      <w:proofErr w:type="spellStart"/>
      <w:r w:rsidR="009F7778">
        <w:t>Ac</w:t>
      </w:r>
      <w:r w:rsidR="00551B3E">
        <w:t>tionLatency</w:t>
      </w:r>
      <w:proofErr w:type="spellEnd"/>
      <w:r w:rsidR="00551B3E">
        <w:rPr>
          <w:rFonts w:hint="eastAsia"/>
        </w:rPr>
        <w:t>가</w:t>
      </w:r>
      <w:r w:rsidR="00551B3E">
        <w:rPr>
          <w:rFonts w:hint="eastAsia"/>
        </w:rPr>
        <w:t xml:space="preserve"> </w:t>
      </w:r>
      <w:r w:rsidR="00551B3E">
        <w:rPr>
          <w:rFonts w:hint="eastAsia"/>
        </w:rPr>
        <w:t>중요하다는</w:t>
      </w:r>
      <w:r w:rsidR="00551B3E">
        <w:rPr>
          <w:rFonts w:hint="eastAsia"/>
        </w:rPr>
        <w:t xml:space="preserve"> </w:t>
      </w:r>
      <w:r w:rsidR="00551B3E">
        <w:rPr>
          <w:rFonts w:hint="eastAsia"/>
        </w:rPr>
        <w:t>점을</w:t>
      </w:r>
      <w:r w:rsidR="00551B3E">
        <w:t xml:space="preserve">, </w:t>
      </w:r>
      <w:r w:rsidR="00551B3E">
        <w:rPr>
          <w:rFonts w:hint="eastAsia"/>
        </w:rPr>
        <w:t>알</w:t>
      </w:r>
      <w:r w:rsidR="00551B3E">
        <w:rPr>
          <w:rFonts w:hint="eastAsia"/>
        </w:rPr>
        <w:t xml:space="preserve"> </w:t>
      </w:r>
      <w:r w:rsidR="00551B3E">
        <w:rPr>
          <w:rFonts w:hint="eastAsia"/>
        </w:rPr>
        <w:t>수</w:t>
      </w:r>
      <w:r w:rsidR="00551B3E">
        <w:rPr>
          <w:rFonts w:hint="eastAsia"/>
        </w:rPr>
        <w:t xml:space="preserve"> </w:t>
      </w:r>
      <w:r w:rsidR="00551B3E">
        <w:rPr>
          <w:rFonts w:hint="eastAsia"/>
        </w:rPr>
        <w:t>있고</w:t>
      </w:r>
      <w:r w:rsidR="00551B3E">
        <w:rPr>
          <w:rFonts w:hint="eastAsia"/>
        </w:rPr>
        <w:t>,</w:t>
      </w:r>
      <w:r w:rsidR="00551B3E">
        <w:t xml:space="preserve"> </w:t>
      </w:r>
      <w:r w:rsidR="009F7778">
        <w:t>Platinum</w:t>
      </w:r>
      <w:r w:rsidR="009F7778">
        <w:rPr>
          <w:rFonts w:hint="eastAsia"/>
        </w:rPr>
        <w:t>과</w:t>
      </w:r>
      <w:r w:rsidR="009F7778">
        <w:rPr>
          <w:rFonts w:hint="eastAsia"/>
        </w:rPr>
        <w:t xml:space="preserve"> </w:t>
      </w:r>
      <w:r w:rsidR="009F7778">
        <w:t>Diamond</w:t>
      </w:r>
      <w:r w:rsidR="009F7778">
        <w:rPr>
          <w:rFonts w:hint="eastAsia"/>
        </w:rPr>
        <w:t>도</w:t>
      </w:r>
      <w:r w:rsidR="009F7778">
        <w:rPr>
          <w:rFonts w:hint="eastAsia"/>
        </w:rPr>
        <w:t xml:space="preserve"> </w:t>
      </w:r>
      <w:r w:rsidR="009F7778">
        <w:rPr>
          <w:rFonts w:hint="eastAsia"/>
        </w:rPr>
        <w:t>마찬가지로</w:t>
      </w:r>
      <w:r w:rsidR="009F7778">
        <w:rPr>
          <w:rFonts w:hint="eastAsia"/>
        </w:rPr>
        <w:t xml:space="preserve"> </w:t>
      </w:r>
      <w:r w:rsidR="009F7778">
        <w:t>APM</w:t>
      </w:r>
      <w:r w:rsidR="009F7778">
        <w:rPr>
          <w:rFonts w:hint="eastAsia"/>
        </w:rPr>
        <w:t>과</w:t>
      </w:r>
      <w:r w:rsidR="009F7778">
        <w:rPr>
          <w:rFonts w:hint="eastAsia"/>
        </w:rPr>
        <w:t xml:space="preserve"> </w:t>
      </w:r>
      <w:proofErr w:type="spellStart"/>
      <w:r w:rsidR="009F7778">
        <w:t>ActionLatency</w:t>
      </w:r>
      <w:proofErr w:type="spellEnd"/>
      <w:r w:rsidR="009F7778">
        <w:rPr>
          <w:rFonts w:hint="eastAsia"/>
        </w:rPr>
        <w:t>가</w:t>
      </w:r>
      <w:r w:rsidR="009F7778">
        <w:rPr>
          <w:rFonts w:hint="eastAsia"/>
        </w:rPr>
        <w:t xml:space="preserve"> </w:t>
      </w:r>
      <w:r w:rsidR="009F7778">
        <w:rPr>
          <w:rFonts w:hint="eastAsia"/>
        </w:rPr>
        <w:t>중요합니다</w:t>
      </w:r>
      <w:r w:rsidR="009F7778">
        <w:rPr>
          <w:rFonts w:hint="eastAsia"/>
        </w:rPr>
        <w:t>.</w:t>
      </w:r>
    </w:p>
    <w:p w:rsidR="00D427EF" w:rsidRDefault="00D427EF" w:rsidP="00F40F24">
      <w:pPr>
        <w:sectPr w:rsidR="00D427EF" w:rsidSect="000E05EA">
          <w:type w:val="continuous"/>
          <w:pgSz w:w="11907" w:h="16839" w:code="9"/>
          <w:pgMar w:top="1440" w:right="1418" w:bottom="1440" w:left="1418" w:header="709" w:footer="709" w:gutter="0"/>
          <w:pgNumType w:fmt="numberInDash"/>
          <w:cols w:space="720"/>
          <w:titlePg/>
          <w:docGrid w:linePitch="360"/>
        </w:sectPr>
      </w:pPr>
    </w:p>
    <w:p w:rsidR="0063610F" w:rsidRDefault="0063610F" w:rsidP="00F40F24">
      <w:pPr>
        <w:rPr>
          <w:noProof/>
        </w:rPr>
      </w:pPr>
    </w:p>
    <w:p w:rsidR="009E4372" w:rsidRDefault="00423297" w:rsidP="00F40F24">
      <w:r>
        <w:rPr>
          <w:noProof/>
        </w:rPr>
        <w:drawing>
          <wp:inline distT="0" distB="0" distL="0" distR="0" wp14:anchorId="6DCD99DD" wp14:editId="0394B19E">
            <wp:extent cx="5715000" cy="4282133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75" cy="429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0F" w:rsidRDefault="0063610F" w:rsidP="00FD1C59">
      <w:pPr>
        <w:ind w:firstLine="108"/>
      </w:pPr>
    </w:p>
    <w:p w:rsidR="00A65E52" w:rsidRDefault="00A65E52" w:rsidP="00FD1C59">
      <w:pPr>
        <w:ind w:firstLine="108"/>
        <w:rPr>
          <w:rFonts w:hint="eastAsia"/>
        </w:r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브론즈에서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마스터까지는</w:t>
      </w:r>
      <w:r>
        <w:rPr>
          <w:rFonts w:hint="eastAsia"/>
        </w:rPr>
        <w:t xml:space="preserve"> </w:t>
      </w:r>
      <w:r>
        <w:t>APM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GapBetweenPACs</w:t>
      </w:r>
      <w:proofErr w:type="spellEnd"/>
      <w: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t>ActionLatency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요소라는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23297" w:rsidRDefault="003002B1" w:rsidP="00193B69">
      <w:pPr>
        <w:ind w:firstLineChars="100" w:firstLine="200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proofErr w:type="spellStart"/>
      <w:r>
        <w:t>GrandMaster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Professional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 w:rsidR="00DC20E5">
        <w:t xml:space="preserve"> </w:t>
      </w:r>
      <w:r w:rsidR="00A70378">
        <w:rPr>
          <w:rFonts w:hint="eastAsia"/>
        </w:rPr>
        <w:t>변수의</w:t>
      </w:r>
      <w:r w:rsidR="00A70378">
        <w:rPr>
          <w:rFonts w:hint="eastAsia"/>
        </w:rPr>
        <w:t xml:space="preserve"> </w:t>
      </w:r>
      <w:r w:rsidR="00F5665E">
        <w:rPr>
          <w:rFonts w:hint="eastAsia"/>
        </w:rPr>
        <w:t>중요도가</w:t>
      </w:r>
      <w:r w:rsidR="00F5665E">
        <w:rPr>
          <w:rFonts w:hint="eastAsia"/>
        </w:rPr>
        <w:t xml:space="preserve"> </w:t>
      </w:r>
      <w:r w:rsidR="00F5665E">
        <w:rPr>
          <w:rFonts w:hint="eastAsia"/>
        </w:rPr>
        <w:t>매우</w:t>
      </w:r>
      <w:r w:rsidR="00F5665E">
        <w:rPr>
          <w:rFonts w:hint="eastAsia"/>
        </w:rPr>
        <w:t xml:space="preserve"> </w:t>
      </w:r>
      <w:r w:rsidR="00F5665E">
        <w:rPr>
          <w:rFonts w:hint="eastAsia"/>
        </w:rPr>
        <w:t>낮게</w:t>
      </w:r>
      <w:r w:rsidR="00F5665E">
        <w:rPr>
          <w:rFonts w:hint="eastAsia"/>
        </w:rPr>
        <w:t xml:space="preserve"> </w:t>
      </w:r>
      <w:r w:rsidR="00F5665E">
        <w:rPr>
          <w:rFonts w:hint="eastAsia"/>
        </w:rPr>
        <w:t>나타납니다</w:t>
      </w:r>
      <w:r w:rsidR="00F5665E">
        <w:rPr>
          <w:rFonts w:hint="eastAsia"/>
        </w:rPr>
        <w:t>.</w:t>
      </w:r>
      <w:r w:rsidR="007E2DDF">
        <w:t xml:space="preserve"> </w:t>
      </w:r>
      <w:r w:rsidR="007E2DDF">
        <w:rPr>
          <w:rFonts w:hint="eastAsia"/>
        </w:rPr>
        <w:t>또한</w:t>
      </w:r>
      <w:r w:rsidR="00701F09">
        <w:t xml:space="preserve"> </w:t>
      </w:r>
      <w:proofErr w:type="spellStart"/>
      <w:r w:rsidR="00701F09">
        <w:t>GrandMaster</w:t>
      </w:r>
      <w:proofErr w:type="spellEnd"/>
      <w:r w:rsidR="00701F09">
        <w:rPr>
          <w:rFonts w:hint="eastAsia"/>
        </w:rPr>
        <w:t>와</w:t>
      </w:r>
      <w:r w:rsidR="00F5665E">
        <w:rPr>
          <w:rFonts w:hint="eastAsia"/>
        </w:rPr>
        <w:t xml:space="preserve"> </w:t>
      </w:r>
      <w:r w:rsidR="00F5665E">
        <w:t>Professional</w:t>
      </w:r>
      <w:r w:rsidR="00F5665E">
        <w:rPr>
          <w:rFonts w:hint="eastAsia"/>
        </w:rPr>
        <w:t>의</w:t>
      </w:r>
      <w:r w:rsidR="00F5665E">
        <w:rPr>
          <w:rFonts w:hint="eastAsia"/>
        </w:rPr>
        <w:t xml:space="preserve"> </w:t>
      </w:r>
      <w:r w:rsidR="000712FF">
        <w:rPr>
          <w:rFonts w:hint="eastAsia"/>
        </w:rPr>
        <w:t>차이가</w:t>
      </w:r>
      <w:r w:rsidR="000712FF">
        <w:rPr>
          <w:rFonts w:hint="eastAsia"/>
        </w:rPr>
        <w:t xml:space="preserve"> </w:t>
      </w:r>
      <w:proofErr w:type="spellStart"/>
      <w:r w:rsidR="00F5665E">
        <w:rPr>
          <w:rFonts w:hint="eastAsia"/>
        </w:rPr>
        <w:t>게임시간</w:t>
      </w:r>
      <w:r w:rsidR="000712FF">
        <w:rPr>
          <w:rFonts w:hint="eastAsia"/>
        </w:rPr>
        <w:t>이</w:t>
      </w:r>
      <w:proofErr w:type="spellEnd"/>
      <w:r w:rsidR="000712FF">
        <w:rPr>
          <w:rFonts w:hint="eastAsia"/>
        </w:rPr>
        <w:t xml:space="preserve"> </w:t>
      </w:r>
      <w:r w:rsidR="000712FF">
        <w:rPr>
          <w:rFonts w:hint="eastAsia"/>
        </w:rPr>
        <w:t>가장</w:t>
      </w:r>
      <w:r w:rsidR="000712FF">
        <w:rPr>
          <w:rFonts w:hint="eastAsia"/>
        </w:rPr>
        <w:t xml:space="preserve"> </w:t>
      </w:r>
      <w:r w:rsidR="000712FF">
        <w:rPr>
          <w:rFonts w:hint="eastAsia"/>
        </w:rPr>
        <w:t>크다는</w:t>
      </w:r>
      <w:r w:rsidR="000712FF">
        <w:rPr>
          <w:rFonts w:hint="eastAsia"/>
        </w:rPr>
        <w:t xml:space="preserve"> </w:t>
      </w:r>
      <w:r w:rsidR="000712FF">
        <w:rPr>
          <w:rFonts w:hint="eastAsia"/>
        </w:rPr>
        <w:t>점</w:t>
      </w:r>
      <w:r w:rsidR="0085652C">
        <w:rPr>
          <w:rFonts w:hint="eastAsia"/>
        </w:rPr>
        <w:t>은</w:t>
      </w:r>
      <w:r w:rsidR="00F5665E">
        <w:t xml:space="preserve"> Professional</w:t>
      </w:r>
      <w:r w:rsidR="00F5665E">
        <w:rPr>
          <w:rFonts w:hint="eastAsia"/>
        </w:rPr>
        <w:t>의</w:t>
      </w:r>
      <w:r w:rsidR="00F5665E">
        <w:rPr>
          <w:rFonts w:hint="eastAsia"/>
        </w:rPr>
        <w:t xml:space="preserve"> </w:t>
      </w:r>
      <w:r w:rsidR="00F5665E">
        <w:rPr>
          <w:rFonts w:hint="eastAsia"/>
        </w:rPr>
        <w:t>적은</w:t>
      </w:r>
      <w:r w:rsidR="00F5665E">
        <w:rPr>
          <w:rFonts w:hint="eastAsia"/>
        </w:rPr>
        <w:t xml:space="preserve"> </w:t>
      </w:r>
      <w:r w:rsidR="00F5665E">
        <w:rPr>
          <w:rFonts w:hint="eastAsia"/>
        </w:rPr>
        <w:t>데이터로</w:t>
      </w:r>
      <w:r w:rsidR="00F5665E">
        <w:rPr>
          <w:rFonts w:hint="eastAsia"/>
        </w:rPr>
        <w:t xml:space="preserve"> </w:t>
      </w:r>
      <w:r w:rsidR="00F5665E">
        <w:rPr>
          <w:rFonts w:hint="eastAsia"/>
        </w:rPr>
        <w:t>인해서</w:t>
      </w:r>
      <w:r w:rsidR="00F5665E">
        <w:rPr>
          <w:rFonts w:hint="eastAsia"/>
        </w:rPr>
        <w:t xml:space="preserve"> </w:t>
      </w:r>
      <w:r w:rsidR="000775A5">
        <w:rPr>
          <w:rFonts w:hint="eastAsia"/>
        </w:rPr>
        <w:t>나타났다</w:t>
      </w:r>
      <w:r w:rsidR="00F5665E">
        <w:rPr>
          <w:rFonts w:hint="eastAsia"/>
        </w:rPr>
        <w:t>고</w:t>
      </w:r>
      <w:r w:rsidR="00F5665E">
        <w:rPr>
          <w:rFonts w:hint="eastAsia"/>
        </w:rPr>
        <w:t xml:space="preserve"> </w:t>
      </w:r>
      <w:r w:rsidR="00F5665E">
        <w:rPr>
          <w:rFonts w:hint="eastAsia"/>
        </w:rPr>
        <w:t>할</w:t>
      </w:r>
      <w:r w:rsidR="00F5665E">
        <w:rPr>
          <w:rFonts w:hint="eastAsia"/>
        </w:rPr>
        <w:t xml:space="preserve"> </w:t>
      </w:r>
      <w:r w:rsidR="00F5665E">
        <w:rPr>
          <w:rFonts w:hint="eastAsia"/>
        </w:rPr>
        <w:t>수</w:t>
      </w:r>
      <w:r w:rsidR="00F5665E">
        <w:rPr>
          <w:rFonts w:hint="eastAsia"/>
        </w:rPr>
        <w:t xml:space="preserve"> </w:t>
      </w:r>
      <w:r w:rsidR="00F5665E">
        <w:rPr>
          <w:rFonts w:hint="eastAsia"/>
        </w:rPr>
        <w:t>있고</w:t>
      </w:r>
      <w:r w:rsidR="00F5665E">
        <w:rPr>
          <w:rFonts w:hint="eastAsia"/>
        </w:rPr>
        <w:t>,</w:t>
      </w:r>
      <w:r w:rsidR="00F5665E">
        <w:t xml:space="preserve"> </w:t>
      </w:r>
      <w:proofErr w:type="spellStart"/>
      <w:r w:rsidR="00F5665E">
        <w:t>GrandMaster</w:t>
      </w:r>
      <w:proofErr w:type="spellEnd"/>
      <w:r w:rsidR="003865AB">
        <w:rPr>
          <w:rFonts w:hint="eastAsia"/>
        </w:rPr>
        <w:t>와</w:t>
      </w:r>
      <w:r w:rsidR="00F5665E">
        <w:rPr>
          <w:rFonts w:hint="eastAsia"/>
        </w:rPr>
        <w:t xml:space="preserve"> </w:t>
      </w:r>
      <w:r w:rsidR="00F5665E">
        <w:t>Professional</w:t>
      </w:r>
      <w:r w:rsidR="004E10A8">
        <w:rPr>
          <w:rFonts w:hint="eastAsia"/>
        </w:rPr>
        <w:t>은</w:t>
      </w:r>
      <w:r w:rsidR="004E10A8">
        <w:rPr>
          <w:rFonts w:hint="eastAsia"/>
        </w:rPr>
        <w:t xml:space="preserve"> </w:t>
      </w:r>
      <w:r w:rsidR="004E10A8">
        <w:rPr>
          <w:rFonts w:hint="eastAsia"/>
        </w:rPr>
        <w:t>서로</w:t>
      </w:r>
      <w:r w:rsidR="004E10A8">
        <w:rPr>
          <w:rFonts w:hint="eastAsia"/>
        </w:rPr>
        <w:t xml:space="preserve"> </w:t>
      </w:r>
      <w:r w:rsidR="004E10A8">
        <w:rPr>
          <w:rFonts w:hint="eastAsia"/>
        </w:rPr>
        <w:t>비슷하다고</w:t>
      </w:r>
      <w:r w:rsidR="004E10A8">
        <w:rPr>
          <w:rFonts w:hint="eastAsia"/>
        </w:rPr>
        <w:t xml:space="preserve"> </w:t>
      </w:r>
      <w:r w:rsidR="004E10A8">
        <w:rPr>
          <w:rFonts w:hint="eastAsia"/>
        </w:rPr>
        <w:t>할</w:t>
      </w:r>
      <w:r w:rsidR="004E10A8">
        <w:rPr>
          <w:rFonts w:hint="eastAsia"/>
        </w:rPr>
        <w:t xml:space="preserve"> </w:t>
      </w:r>
      <w:r w:rsidR="004E10A8">
        <w:rPr>
          <w:rFonts w:hint="eastAsia"/>
        </w:rPr>
        <w:t>수</w:t>
      </w:r>
      <w:r w:rsidR="004E10A8">
        <w:rPr>
          <w:rFonts w:hint="eastAsia"/>
        </w:rPr>
        <w:t xml:space="preserve"> </w:t>
      </w:r>
      <w:r w:rsidR="004E10A8">
        <w:rPr>
          <w:rFonts w:hint="eastAsia"/>
        </w:rPr>
        <w:t>있습니다</w:t>
      </w:r>
      <w:r w:rsidR="004E10A8">
        <w:rPr>
          <w:rFonts w:hint="eastAsia"/>
        </w:rPr>
        <w:t>.</w:t>
      </w:r>
    </w:p>
    <w:p w:rsidR="00793D49" w:rsidRDefault="00793D49" w:rsidP="00193B69">
      <w:pPr>
        <w:ind w:firstLineChars="100" w:firstLine="200"/>
      </w:pPr>
    </w:p>
    <w:p w:rsidR="00844E5F" w:rsidRDefault="00844E5F" w:rsidP="00B33C2F"/>
    <w:p w:rsidR="00FD1D3C" w:rsidRDefault="00FD1D3C">
      <w:r>
        <w:br w:type="page"/>
      </w:r>
    </w:p>
    <w:p w:rsidR="00B728FC" w:rsidRDefault="00B728FC" w:rsidP="00B728FC">
      <w:pPr>
        <w:pStyle w:val="20"/>
      </w:pPr>
      <w:bookmarkStart w:id="7" w:name="_Toc520149780"/>
      <w:proofErr w:type="spellStart"/>
      <w:r>
        <w:rPr>
          <w:rFonts w:hint="eastAsia"/>
        </w:rPr>
        <w:lastRenderedPageBreak/>
        <w:t>반응변수에</w:t>
      </w:r>
      <w:proofErr w:type="spellEnd"/>
      <w:r>
        <w:rPr>
          <w:rFonts w:hint="eastAsia"/>
        </w:rPr>
        <w:t xml:space="preserve"> </w:t>
      </w:r>
      <w:r w:rsidR="00CD5708">
        <w:rPr>
          <w:rFonts w:hint="eastAsia"/>
        </w:rPr>
        <w:t>대한</w:t>
      </w:r>
      <w:r w:rsidR="00CD5708">
        <w:rPr>
          <w:rFonts w:hint="eastAsia"/>
        </w:rPr>
        <w:t xml:space="preserve"> </w:t>
      </w:r>
      <w:r w:rsidR="00CD5708">
        <w:rPr>
          <w:rFonts w:hint="eastAsia"/>
        </w:rPr>
        <w:t>설명변수의</w:t>
      </w:r>
      <w:r w:rsidR="00CD5708">
        <w:rPr>
          <w:rFonts w:hint="eastAsia"/>
        </w:rPr>
        <w:t xml:space="preserve"> </w:t>
      </w:r>
      <w:r w:rsidR="00CD5708">
        <w:rPr>
          <w:rFonts w:hint="eastAsia"/>
        </w:rPr>
        <w:t>분포</w:t>
      </w:r>
      <w:bookmarkEnd w:id="7"/>
    </w:p>
    <w:p w:rsidR="005563B0" w:rsidRPr="003F074E" w:rsidRDefault="005563B0" w:rsidP="003F074E">
      <w:pPr>
        <w:rPr>
          <w:rFonts w:hint="eastAsia"/>
        </w:rPr>
      </w:pPr>
    </w:p>
    <w:p w:rsidR="00B728FC" w:rsidRPr="00B728FC" w:rsidRDefault="003F074E" w:rsidP="00B33C2F">
      <w:r>
        <w:rPr>
          <w:noProof/>
        </w:rPr>
        <w:drawing>
          <wp:inline distT="0" distB="0" distL="0" distR="0" wp14:anchorId="7A6EB776" wp14:editId="04812B7F">
            <wp:extent cx="5760085" cy="29419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8A" w:rsidRDefault="00A33DFB" w:rsidP="00CB691B">
      <w:pPr>
        <w:ind w:firstLineChars="100" w:firstLine="200"/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t>LeagueIndex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나이에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시각화하였습니다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분포가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나이는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t>LeagueIndex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Professional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‘?’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</w:p>
    <w:p w:rsidR="00B728FC" w:rsidRDefault="002D1D5B" w:rsidP="00B33C2F">
      <w:r>
        <w:rPr>
          <w:noProof/>
        </w:rPr>
        <w:drawing>
          <wp:inline distT="0" distB="0" distL="0" distR="0" wp14:anchorId="6A6E63E7" wp14:editId="27FB7AAC">
            <wp:extent cx="5760085" cy="14782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10" w:rsidRDefault="004750FE" w:rsidP="00B33C2F">
      <w:r>
        <w:rPr>
          <w:noProof/>
        </w:rPr>
        <w:drawing>
          <wp:inline distT="0" distB="0" distL="0" distR="0" wp14:anchorId="759DE595" wp14:editId="457D81CF">
            <wp:extent cx="5760085" cy="310070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9A" w:rsidRDefault="0018609A">
      <w:r>
        <w:rPr>
          <w:noProof/>
        </w:rPr>
        <w:lastRenderedPageBreak/>
        <w:drawing>
          <wp:inline distT="0" distB="0" distL="0" distR="0" wp14:anchorId="7AE9C5A0" wp14:editId="754F8CBF">
            <wp:extent cx="5760085" cy="1524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DE9">
        <w:rPr>
          <w:rFonts w:hint="eastAsia"/>
        </w:rPr>
        <w:t xml:space="preserve"> </w:t>
      </w:r>
    </w:p>
    <w:p w:rsidR="00900D61" w:rsidRDefault="0018609A">
      <w:pPr>
        <w:rPr>
          <w:rFonts w:hint="eastAsia"/>
        </w:rPr>
      </w:pPr>
      <w:r>
        <w:rPr>
          <w:noProof/>
        </w:rPr>
        <w:drawing>
          <wp:inline distT="0" distB="0" distL="0" distR="0" wp14:anchorId="07D784E2" wp14:editId="72119190">
            <wp:extent cx="5760085" cy="306197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10" w:rsidRDefault="00FE0DE9">
      <w:proofErr w:type="spellStart"/>
      <w:r>
        <w:t>HoursPerWeek</w:t>
      </w:r>
      <w:proofErr w:type="spellEnd"/>
      <w:r>
        <w:t xml:space="preserve"> </w:t>
      </w:r>
      <w:r>
        <w:rPr>
          <w:rFonts w:hint="eastAsia"/>
        </w:rPr>
        <w:t>와</w:t>
      </w:r>
      <w:r w:rsidR="0018609A">
        <w:t xml:space="preserve"> </w:t>
      </w:r>
      <w:proofErr w:type="spellStart"/>
      <w:r w:rsidR="0018609A">
        <w:t>TotalHours</w:t>
      </w:r>
      <w:proofErr w:type="spellEnd"/>
      <w:r w:rsidR="0018609A">
        <w:rPr>
          <w:rFonts w:hint="eastAsia"/>
        </w:rPr>
        <w:t>는</w:t>
      </w:r>
      <w:r w:rsidR="0018609A">
        <w:rPr>
          <w:rFonts w:hint="eastAsia"/>
        </w:rPr>
        <w:t xml:space="preserve"> </w:t>
      </w:r>
      <w:proofErr w:type="spellStart"/>
      <w:r w:rsidR="002860FF">
        <w:rPr>
          <w:rFonts w:hint="eastAsia"/>
        </w:rPr>
        <w:t>L</w:t>
      </w:r>
      <w:r w:rsidR="002860FF">
        <w:t>eagueIndex</w:t>
      </w:r>
      <w:proofErr w:type="spellEnd"/>
      <w:r w:rsidR="002860FF">
        <w:rPr>
          <w:rFonts w:hint="eastAsia"/>
        </w:rPr>
        <w:t>에</w:t>
      </w:r>
      <w:r w:rsidR="002860FF">
        <w:rPr>
          <w:rFonts w:hint="eastAsia"/>
        </w:rPr>
        <w:t xml:space="preserve"> </w:t>
      </w:r>
      <w:r w:rsidR="002860FF">
        <w:rPr>
          <w:rFonts w:hint="eastAsia"/>
        </w:rPr>
        <w:t>관계없이</w:t>
      </w:r>
      <w:r w:rsidR="002860FF">
        <w:rPr>
          <w:rFonts w:hint="eastAsia"/>
        </w:rPr>
        <w:t xml:space="preserve"> </w:t>
      </w:r>
      <w:r w:rsidR="002860FF">
        <w:rPr>
          <w:rFonts w:hint="eastAsia"/>
        </w:rPr>
        <w:t>분포가</w:t>
      </w:r>
      <w:r w:rsidR="002860FF">
        <w:rPr>
          <w:rFonts w:hint="eastAsia"/>
        </w:rPr>
        <w:t xml:space="preserve"> </w:t>
      </w:r>
      <w:r w:rsidR="002860FF">
        <w:rPr>
          <w:rFonts w:hint="eastAsia"/>
        </w:rPr>
        <w:t>거의</w:t>
      </w:r>
      <w:r w:rsidR="002860FF">
        <w:rPr>
          <w:rFonts w:hint="eastAsia"/>
        </w:rPr>
        <w:t xml:space="preserve"> </w:t>
      </w:r>
      <w:r w:rsidR="002860FF">
        <w:rPr>
          <w:rFonts w:hint="eastAsia"/>
        </w:rPr>
        <w:t>비슷합니다</w:t>
      </w:r>
      <w:r w:rsidR="002860FF">
        <w:rPr>
          <w:rFonts w:hint="eastAsia"/>
        </w:rPr>
        <w:t>.</w:t>
      </w:r>
      <w:r w:rsidR="002860FF">
        <w:t xml:space="preserve"> </w:t>
      </w:r>
      <w:r w:rsidR="002860FF">
        <w:rPr>
          <w:rFonts w:hint="eastAsia"/>
        </w:rPr>
        <w:t>게임플레이</w:t>
      </w:r>
      <w:r w:rsidR="002860FF">
        <w:rPr>
          <w:rFonts w:hint="eastAsia"/>
        </w:rPr>
        <w:t xml:space="preserve"> </w:t>
      </w:r>
      <w:r w:rsidR="002860FF">
        <w:rPr>
          <w:rFonts w:hint="eastAsia"/>
        </w:rPr>
        <w:t>시간은</w:t>
      </w:r>
      <w:r w:rsidR="002860FF">
        <w:rPr>
          <w:rFonts w:hint="eastAsia"/>
        </w:rPr>
        <w:t xml:space="preserve"> </w:t>
      </w:r>
      <w:proofErr w:type="spellStart"/>
      <w:r w:rsidR="002860FF">
        <w:rPr>
          <w:rFonts w:hint="eastAsia"/>
        </w:rPr>
        <w:t>티어에</w:t>
      </w:r>
      <w:proofErr w:type="spellEnd"/>
      <w:r w:rsidR="002860FF">
        <w:rPr>
          <w:rFonts w:hint="eastAsia"/>
        </w:rPr>
        <w:t xml:space="preserve"> </w:t>
      </w:r>
      <w:r w:rsidR="002860FF">
        <w:rPr>
          <w:rFonts w:hint="eastAsia"/>
        </w:rPr>
        <w:t>영향을</w:t>
      </w:r>
      <w:r w:rsidR="002860FF">
        <w:rPr>
          <w:rFonts w:hint="eastAsia"/>
        </w:rPr>
        <w:t xml:space="preserve"> </w:t>
      </w:r>
      <w:r w:rsidR="002860FF">
        <w:rPr>
          <w:rFonts w:hint="eastAsia"/>
        </w:rPr>
        <w:t>주지</w:t>
      </w:r>
      <w:r w:rsidR="002860FF">
        <w:rPr>
          <w:rFonts w:hint="eastAsia"/>
        </w:rPr>
        <w:t xml:space="preserve"> </w:t>
      </w:r>
      <w:r w:rsidR="002860FF">
        <w:rPr>
          <w:rFonts w:hint="eastAsia"/>
        </w:rPr>
        <w:t>않는다고</w:t>
      </w:r>
      <w:r w:rsidR="002860FF">
        <w:rPr>
          <w:rFonts w:hint="eastAsia"/>
        </w:rPr>
        <w:t xml:space="preserve"> </w:t>
      </w:r>
      <w:r w:rsidR="002860FF">
        <w:rPr>
          <w:rFonts w:hint="eastAsia"/>
        </w:rPr>
        <w:t>판단할</w:t>
      </w:r>
      <w:r w:rsidR="002860FF">
        <w:rPr>
          <w:rFonts w:hint="eastAsia"/>
        </w:rPr>
        <w:t xml:space="preserve"> </w:t>
      </w:r>
      <w:r w:rsidR="002860FF">
        <w:rPr>
          <w:rFonts w:hint="eastAsia"/>
        </w:rPr>
        <w:t>수</w:t>
      </w:r>
      <w:r w:rsidR="002860FF">
        <w:rPr>
          <w:rFonts w:hint="eastAsia"/>
        </w:rPr>
        <w:t xml:space="preserve"> </w:t>
      </w:r>
      <w:r w:rsidR="002860FF">
        <w:rPr>
          <w:rFonts w:hint="eastAsia"/>
        </w:rPr>
        <w:t>있습니다</w:t>
      </w:r>
      <w:r w:rsidR="002860FF">
        <w:rPr>
          <w:rFonts w:hint="eastAsia"/>
        </w:rPr>
        <w:t>.</w:t>
      </w:r>
    </w:p>
    <w:p w:rsidR="00542191" w:rsidRDefault="00CA44B7" w:rsidP="00CA44B7">
      <w:pPr>
        <w:ind w:firstLineChars="50" w:firstLine="100"/>
      </w:pPr>
      <w:r>
        <w:rPr>
          <w:rFonts w:hint="eastAsia"/>
        </w:rPr>
        <w:t>또</w:t>
      </w:r>
      <w:r>
        <w:t>한</w:t>
      </w:r>
      <w:r w:rsidR="00542191">
        <w:rPr>
          <w:rFonts w:hint="eastAsia"/>
        </w:rPr>
        <w:t xml:space="preserve"> </w:t>
      </w:r>
      <w:r w:rsidR="000618FC">
        <w:rPr>
          <w:rFonts w:hint="eastAsia"/>
        </w:rPr>
        <w:t>분</w:t>
      </w:r>
      <w:r w:rsidR="000618FC">
        <w:t>포의</w:t>
      </w:r>
      <w:r w:rsidR="000618FC">
        <w:rPr>
          <w:rFonts w:hint="eastAsia"/>
        </w:rPr>
        <w:t xml:space="preserve"> </w:t>
      </w:r>
      <w:r w:rsidR="000618FC">
        <w:rPr>
          <w:rFonts w:hint="eastAsia"/>
        </w:rPr>
        <w:t>차이가</w:t>
      </w:r>
      <w:r w:rsidR="000618FC">
        <w:rPr>
          <w:rFonts w:hint="eastAsia"/>
        </w:rPr>
        <w:t xml:space="preserve"> </w:t>
      </w:r>
      <w:r w:rsidR="000618FC">
        <w:rPr>
          <w:rFonts w:hint="eastAsia"/>
        </w:rPr>
        <w:t>큰</w:t>
      </w:r>
      <w:r w:rsidR="000618FC">
        <w:rPr>
          <w:rFonts w:hint="eastAsia"/>
        </w:rPr>
        <w:t xml:space="preserve"> </w:t>
      </w:r>
      <w:r w:rsidR="000618FC">
        <w:rPr>
          <w:rFonts w:hint="eastAsia"/>
        </w:rPr>
        <w:t>것이</w:t>
      </w:r>
      <w:r w:rsidR="000618FC">
        <w:rPr>
          <w:rFonts w:hint="eastAsia"/>
        </w:rPr>
        <w:t xml:space="preserve"> </w:t>
      </w:r>
      <w:r w:rsidR="000618FC">
        <w:rPr>
          <w:rFonts w:hint="eastAsia"/>
        </w:rPr>
        <w:t>확인</w:t>
      </w:r>
      <w:r w:rsidR="000618FC">
        <w:t>이</w:t>
      </w:r>
      <w:r w:rsidR="000618FC">
        <w:rPr>
          <w:rFonts w:hint="eastAsia"/>
        </w:rPr>
        <w:t xml:space="preserve"> </w:t>
      </w:r>
      <w:r w:rsidR="000618FC">
        <w:rPr>
          <w:rFonts w:hint="eastAsia"/>
        </w:rPr>
        <w:t>되</w:t>
      </w:r>
      <w:r w:rsidR="000618FC">
        <w:t>었고</w:t>
      </w:r>
      <w:r w:rsidR="000618FC">
        <w:rPr>
          <w:rFonts w:hint="eastAsia"/>
        </w:rPr>
        <w:t xml:space="preserve"> </w:t>
      </w:r>
      <w:r w:rsidR="00542191">
        <w:rPr>
          <w:rFonts w:hint="eastAsia"/>
        </w:rPr>
        <w:t>위</w:t>
      </w:r>
      <w:r w:rsidR="00542191">
        <w:t>의</w:t>
      </w:r>
      <w:r w:rsidR="00542191">
        <w:rPr>
          <w:rFonts w:hint="eastAsia"/>
        </w:rPr>
        <w:t xml:space="preserve"> </w:t>
      </w:r>
      <w:proofErr w:type="spellStart"/>
      <w:r w:rsidR="00542191">
        <w:rPr>
          <w:rFonts w:hint="eastAsia"/>
        </w:rPr>
        <w:t>랜</w:t>
      </w:r>
      <w:r w:rsidR="00542191">
        <w:t>덤포레스트</w:t>
      </w:r>
      <w:r w:rsidR="00542191">
        <w:rPr>
          <w:rFonts w:hint="eastAsia"/>
        </w:rPr>
        <w:t>의</w:t>
      </w:r>
      <w:proofErr w:type="spellEnd"/>
      <w:r w:rsidR="00542191">
        <w:rPr>
          <w:rFonts w:hint="eastAsia"/>
        </w:rPr>
        <w:t xml:space="preserve"> </w:t>
      </w:r>
      <w:proofErr w:type="spellStart"/>
      <w:r w:rsidR="00542191">
        <w:t>GrandMaster</w:t>
      </w:r>
      <w:proofErr w:type="spellEnd"/>
      <w:r w:rsidR="00542191">
        <w:rPr>
          <w:rFonts w:hint="eastAsia"/>
        </w:rPr>
        <w:t>와</w:t>
      </w:r>
      <w:r w:rsidR="00542191">
        <w:rPr>
          <w:rFonts w:hint="eastAsia"/>
        </w:rPr>
        <w:t xml:space="preserve"> </w:t>
      </w:r>
      <w:r w:rsidR="00542191">
        <w:t>Professional</w:t>
      </w:r>
      <w:r w:rsidR="00542191">
        <w:rPr>
          <w:rFonts w:hint="eastAsia"/>
        </w:rPr>
        <w:t>의</w:t>
      </w:r>
      <w:r w:rsidR="00333DBF">
        <w:t xml:space="preserve"> </w:t>
      </w:r>
      <w:r w:rsidR="00542191">
        <w:rPr>
          <w:rFonts w:hint="eastAsia"/>
        </w:rPr>
        <w:t>변</w:t>
      </w:r>
      <w:r w:rsidR="00542191">
        <w:t>수의</w:t>
      </w:r>
      <w:r w:rsidR="00542191">
        <w:rPr>
          <w:rFonts w:hint="eastAsia"/>
        </w:rPr>
        <w:t xml:space="preserve"> </w:t>
      </w:r>
      <w:r w:rsidR="00542191">
        <w:rPr>
          <w:rFonts w:hint="eastAsia"/>
        </w:rPr>
        <w:t>중</w:t>
      </w:r>
      <w:r w:rsidR="00542191">
        <w:t>요도가</w:t>
      </w:r>
      <w:r w:rsidR="00542191">
        <w:rPr>
          <w:rFonts w:hint="eastAsia"/>
        </w:rPr>
        <w:t xml:space="preserve"> </w:t>
      </w:r>
      <w:proofErr w:type="spellStart"/>
      <w:r w:rsidR="00542191">
        <w:rPr>
          <w:rFonts w:hint="eastAsia"/>
        </w:rPr>
        <w:t>게</w:t>
      </w:r>
      <w:r w:rsidR="00542191">
        <w:t>임시간이</w:t>
      </w:r>
      <w:proofErr w:type="spellEnd"/>
      <w:r w:rsidR="00542191">
        <w:rPr>
          <w:rFonts w:hint="eastAsia"/>
        </w:rPr>
        <w:t xml:space="preserve"> </w:t>
      </w:r>
      <w:r w:rsidR="00542191">
        <w:rPr>
          <w:rFonts w:hint="eastAsia"/>
        </w:rPr>
        <w:t>높</w:t>
      </w:r>
      <w:r w:rsidR="00542191">
        <w:t>게</w:t>
      </w:r>
      <w:r w:rsidR="00542191">
        <w:rPr>
          <w:rFonts w:hint="eastAsia"/>
        </w:rPr>
        <w:t xml:space="preserve"> </w:t>
      </w:r>
      <w:r w:rsidR="00542191">
        <w:rPr>
          <w:rFonts w:hint="eastAsia"/>
        </w:rPr>
        <w:t>나</w:t>
      </w:r>
      <w:r w:rsidR="00542191">
        <w:t>온</w:t>
      </w:r>
      <w:r w:rsidR="00542191">
        <w:rPr>
          <w:rFonts w:hint="eastAsia"/>
        </w:rPr>
        <w:t xml:space="preserve"> </w:t>
      </w:r>
      <w:r w:rsidR="00542191">
        <w:rPr>
          <w:rFonts w:hint="eastAsia"/>
        </w:rPr>
        <w:t>이</w:t>
      </w:r>
      <w:r w:rsidR="00542191">
        <w:t>유를</w:t>
      </w:r>
      <w:r w:rsidR="00542191">
        <w:rPr>
          <w:rFonts w:hint="eastAsia"/>
        </w:rPr>
        <w:t xml:space="preserve"> </w:t>
      </w:r>
      <w:r w:rsidR="00542191">
        <w:rPr>
          <w:rFonts w:hint="eastAsia"/>
        </w:rPr>
        <w:t>알</w:t>
      </w:r>
      <w:r w:rsidR="00542191">
        <w:rPr>
          <w:rFonts w:hint="eastAsia"/>
        </w:rPr>
        <w:t xml:space="preserve"> </w:t>
      </w:r>
      <w:r w:rsidR="00542191">
        <w:rPr>
          <w:rFonts w:hint="eastAsia"/>
        </w:rPr>
        <w:t>수</w:t>
      </w:r>
      <w:r w:rsidR="00542191">
        <w:rPr>
          <w:rFonts w:hint="eastAsia"/>
        </w:rPr>
        <w:t xml:space="preserve"> </w:t>
      </w:r>
      <w:r w:rsidR="00542191">
        <w:rPr>
          <w:rFonts w:hint="eastAsia"/>
        </w:rPr>
        <w:t>있</w:t>
      </w:r>
      <w:r w:rsidR="00542191">
        <w:t>습니다</w:t>
      </w:r>
      <w:r w:rsidR="00542191">
        <w:rPr>
          <w:rFonts w:hint="eastAsia"/>
        </w:rPr>
        <w:t>.</w:t>
      </w:r>
    </w:p>
    <w:p w:rsidR="00900D61" w:rsidRDefault="00900D61" w:rsidP="00CA44B7">
      <w:pPr>
        <w:ind w:firstLineChars="50" w:firstLine="100"/>
        <w:rPr>
          <w:rFonts w:hint="eastAsia"/>
        </w:rPr>
      </w:pPr>
      <w:r>
        <w:rPr>
          <w:noProof/>
        </w:rPr>
        <w:drawing>
          <wp:inline distT="0" distB="0" distL="0" distR="0" wp14:anchorId="1429C32D" wp14:editId="21314B99">
            <wp:extent cx="5760085" cy="284607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5A" w:rsidRDefault="00353F05" w:rsidP="00B33C2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상대빈도로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등급은</w:t>
      </w:r>
      <w:r>
        <w:rPr>
          <w:rFonts w:hint="eastAsia"/>
        </w:rPr>
        <w:t xml:space="preserve"> G</w:t>
      </w:r>
      <w:r>
        <w:t>old ~ Master</w:t>
      </w:r>
      <w:r>
        <w:rPr>
          <w:rFonts w:hint="eastAsia"/>
        </w:rPr>
        <w:t>구간이며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등급은</w:t>
      </w:r>
      <w:r>
        <w:rPr>
          <w:rFonts w:hint="eastAsia"/>
        </w:rPr>
        <w:t xml:space="preserve"> </w:t>
      </w:r>
      <w:r>
        <w:t xml:space="preserve">Diamond </w:t>
      </w:r>
      <w:proofErr w:type="spellStart"/>
      <w:r>
        <w:rPr>
          <w:rFonts w:hint="eastAsia"/>
        </w:rPr>
        <w:t>구간임을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2015A" w:rsidRDefault="00CD7C99" w:rsidP="00B33C2F">
      <w:r>
        <w:rPr>
          <w:noProof/>
        </w:rPr>
        <w:lastRenderedPageBreak/>
        <w:drawing>
          <wp:inline distT="0" distB="0" distL="0" distR="0" wp14:anchorId="270A3BBF" wp14:editId="4EA2E0BB">
            <wp:extent cx="5760085" cy="20878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64" w:rsidRDefault="00CE6B64" w:rsidP="00B33C2F">
      <w:r>
        <w:rPr>
          <w:rFonts w:hint="eastAsia"/>
        </w:rPr>
        <w:t xml:space="preserve"> </w:t>
      </w:r>
      <w:r>
        <w:t>APM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boxplot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t>LeagueIndex</w:t>
      </w:r>
      <w:proofErr w:type="spellEnd"/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뚜렷한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랜덤포레스트의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중요도가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A572B" w:rsidRDefault="00EA572B" w:rsidP="00B33C2F">
      <w:r>
        <w:rPr>
          <w:rFonts w:hint="eastAsia"/>
        </w:rPr>
        <w:t xml:space="preserve"> </w:t>
      </w:r>
      <w:r w:rsidR="00834430">
        <w:rPr>
          <w:noProof/>
        </w:rPr>
        <w:drawing>
          <wp:inline distT="0" distB="0" distL="0" distR="0" wp14:anchorId="599457AC" wp14:editId="2AF45759">
            <wp:extent cx="5760085" cy="31775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2B" w:rsidRDefault="00EA572B" w:rsidP="005D7463">
      <w:pPr>
        <w:ind w:firstLineChars="100" w:firstLine="200"/>
      </w:pP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분포또한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eagueIndex</w:t>
      </w:r>
      <w:proofErr w:type="spellEnd"/>
      <w: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="00D808B0">
        <w:rPr>
          <w:rFonts w:hint="eastAsia"/>
        </w:rPr>
        <w:t>중심이</w:t>
      </w:r>
      <w:r w:rsidR="00D808B0">
        <w:rPr>
          <w:rFonts w:hint="eastAsia"/>
        </w:rPr>
        <w:t xml:space="preserve"> </w:t>
      </w:r>
      <w:r w:rsidR="00D808B0">
        <w:rPr>
          <w:rFonts w:hint="eastAsia"/>
        </w:rPr>
        <w:t>점점</w:t>
      </w:r>
      <w:r w:rsidR="00D808B0">
        <w:rPr>
          <w:rFonts w:hint="eastAsia"/>
        </w:rPr>
        <w:t xml:space="preserve"> </w:t>
      </w:r>
      <w:r w:rsidR="00D808B0">
        <w:rPr>
          <w:rFonts w:hint="eastAsia"/>
        </w:rPr>
        <w:t>오른쪽으로</w:t>
      </w:r>
      <w:r w:rsidR="00D808B0">
        <w:rPr>
          <w:rFonts w:hint="eastAsia"/>
        </w:rPr>
        <w:t xml:space="preserve"> </w:t>
      </w:r>
      <w:r w:rsidR="00D808B0">
        <w:rPr>
          <w:rFonts w:hint="eastAsia"/>
        </w:rPr>
        <w:t>가는</w:t>
      </w:r>
      <w:r w:rsidR="00D808B0">
        <w:rPr>
          <w:rFonts w:hint="eastAsia"/>
        </w:rPr>
        <w:t xml:space="preserve"> </w:t>
      </w:r>
      <w:r w:rsidR="00D808B0">
        <w:rPr>
          <w:rFonts w:hint="eastAsia"/>
        </w:rPr>
        <w:t>것을</w:t>
      </w:r>
      <w:r w:rsidR="00D808B0">
        <w:rPr>
          <w:rFonts w:hint="eastAsia"/>
        </w:rPr>
        <w:t xml:space="preserve"> </w:t>
      </w:r>
      <w:r w:rsidR="00D808B0">
        <w:rPr>
          <w:rFonts w:hint="eastAsia"/>
        </w:rPr>
        <w:t>확인</w:t>
      </w:r>
      <w:r w:rsidR="00D808B0">
        <w:rPr>
          <w:rFonts w:hint="eastAsia"/>
        </w:rPr>
        <w:t xml:space="preserve"> </w:t>
      </w:r>
      <w:r w:rsidR="00D808B0">
        <w:rPr>
          <w:rFonts w:hint="eastAsia"/>
        </w:rPr>
        <w:t>할</w:t>
      </w:r>
      <w:r w:rsidR="00D808B0">
        <w:rPr>
          <w:rFonts w:hint="eastAsia"/>
        </w:rPr>
        <w:t xml:space="preserve"> </w:t>
      </w:r>
      <w:r w:rsidR="00D808B0">
        <w:rPr>
          <w:rFonts w:hint="eastAsia"/>
        </w:rPr>
        <w:t>수</w:t>
      </w:r>
      <w:r w:rsidR="00D808B0">
        <w:rPr>
          <w:rFonts w:hint="eastAsia"/>
        </w:rPr>
        <w:t xml:space="preserve"> </w:t>
      </w:r>
      <w:r w:rsidR="00D808B0">
        <w:rPr>
          <w:rFonts w:hint="eastAsia"/>
        </w:rPr>
        <w:t>있습니다</w:t>
      </w:r>
      <w:r w:rsidR="00D808B0">
        <w:rPr>
          <w:rFonts w:hint="eastAsia"/>
        </w:rPr>
        <w:t>.</w:t>
      </w:r>
    </w:p>
    <w:p w:rsidR="001A6289" w:rsidRDefault="001A6289" w:rsidP="005D7463">
      <w:pPr>
        <w:ind w:firstLineChars="100" w:firstLine="200"/>
      </w:pPr>
    </w:p>
    <w:p w:rsidR="00FD1D3C" w:rsidRDefault="00FD1D3C" w:rsidP="00FD1D3C">
      <w:r>
        <w:rPr>
          <w:noProof/>
        </w:rPr>
        <w:drawing>
          <wp:inline distT="0" distB="0" distL="0" distR="0" wp14:anchorId="7AC7C074" wp14:editId="5C2F1B26">
            <wp:extent cx="5760085" cy="2303780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3C" w:rsidRDefault="00FD1D3C" w:rsidP="00FD1D3C">
      <w:r>
        <w:rPr>
          <w:rFonts w:hint="eastAsia"/>
        </w:rPr>
        <w:lastRenderedPageBreak/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중요도가</w:t>
      </w:r>
      <w:r>
        <w:rPr>
          <w:rFonts w:hint="eastAsia"/>
        </w:rPr>
        <w:t xml:space="preserve"> </w:t>
      </w:r>
      <w:r>
        <w:rPr>
          <w:rFonts w:hint="eastAsia"/>
        </w:rPr>
        <w:t>높았던</w:t>
      </w:r>
      <w:r>
        <w:rPr>
          <w:rFonts w:hint="eastAsia"/>
        </w:rPr>
        <w:t xml:space="preserve"> </w:t>
      </w:r>
      <w:proofErr w:type="spellStart"/>
      <w:r>
        <w:t>ActionLatency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등급간의</w:t>
      </w:r>
      <w:r>
        <w:rPr>
          <w:rFonts w:hint="eastAsia"/>
        </w:rPr>
        <w:t xml:space="preserve"> b</w:t>
      </w:r>
      <w:r>
        <w:t>oxplot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확연하게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906B53">
        <w:t xml:space="preserve"> </w:t>
      </w:r>
      <w:r w:rsidR="00906B53">
        <w:rPr>
          <w:rFonts w:hint="eastAsia"/>
        </w:rPr>
        <w:t>또한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분포의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경우에도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점점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왼쪽으로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이동하는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것으로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보아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상위등급으로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등급을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올리기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위해서는</w:t>
      </w:r>
      <w:r w:rsidR="00906B53">
        <w:rPr>
          <w:rFonts w:hint="eastAsia"/>
        </w:rPr>
        <w:t xml:space="preserve"> </w:t>
      </w:r>
      <w:proofErr w:type="spellStart"/>
      <w:r w:rsidR="00906B53">
        <w:t>ActionLatency</w:t>
      </w:r>
      <w:proofErr w:type="spellEnd"/>
      <w:r w:rsidR="00906B53">
        <w:rPr>
          <w:rFonts w:hint="eastAsia"/>
        </w:rPr>
        <w:t>를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점점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낮춰야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한다는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점을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볼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수</w:t>
      </w:r>
      <w:r w:rsidR="00906B53">
        <w:rPr>
          <w:rFonts w:hint="eastAsia"/>
        </w:rPr>
        <w:t xml:space="preserve"> </w:t>
      </w:r>
      <w:r w:rsidR="00906B53">
        <w:rPr>
          <w:rFonts w:hint="eastAsia"/>
        </w:rPr>
        <w:t>있습니다</w:t>
      </w:r>
      <w:r w:rsidR="00906B53">
        <w:rPr>
          <w:rFonts w:hint="eastAsia"/>
        </w:rPr>
        <w:t>.</w:t>
      </w:r>
    </w:p>
    <w:p w:rsidR="0014567D" w:rsidRDefault="0014567D" w:rsidP="00B33C2F">
      <w:r>
        <w:rPr>
          <w:noProof/>
        </w:rPr>
        <w:drawing>
          <wp:inline distT="0" distB="0" distL="0" distR="0" wp14:anchorId="16316822" wp14:editId="0074A657">
            <wp:extent cx="5760085" cy="28987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97" w:rsidRDefault="00D82597" w:rsidP="00B33C2F"/>
    <w:p w:rsidR="00FA41AF" w:rsidRDefault="00FA41AF" w:rsidP="00B33C2F">
      <w:pPr>
        <w:rPr>
          <w:rFonts w:hint="eastAsia"/>
        </w:rPr>
      </w:pPr>
    </w:p>
    <w:p w:rsidR="00D82597" w:rsidRDefault="00D82597" w:rsidP="00B33C2F"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중요도가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구간에서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낮았던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proofErr w:type="spellStart"/>
      <w:r w:rsidR="00FA41AF">
        <w:t>ComplexUnitsMade</w:t>
      </w:r>
      <w:proofErr w:type="spellEnd"/>
      <w:r w:rsidR="00FA41AF">
        <w:rPr>
          <w:rFonts w:hint="eastAsia"/>
        </w:rPr>
        <w:t>임을</w:t>
      </w:r>
      <w:r w:rsidR="00FA41AF">
        <w:rPr>
          <w:rFonts w:hint="eastAsia"/>
        </w:rPr>
        <w:t xml:space="preserve"> </w:t>
      </w:r>
      <w:r w:rsidR="00FA41AF">
        <w:rPr>
          <w:rFonts w:hint="eastAsia"/>
        </w:rPr>
        <w:t>위의</w:t>
      </w:r>
      <w:r w:rsidR="00FA41AF">
        <w:rPr>
          <w:rFonts w:hint="eastAsia"/>
        </w:rPr>
        <w:t xml:space="preserve"> </w:t>
      </w:r>
      <w:proofErr w:type="spellStart"/>
      <w:r w:rsidR="00FA41AF">
        <w:rPr>
          <w:rFonts w:hint="eastAsia"/>
        </w:rPr>
        <w:t>랜덤포레스트</w:t>
      </w:r>
      <w:proofErr w:type="spellEnd"/>
      <w:r w:rsidR="00FA41AF">
        <w:rPr>
          <w:rFonts w:hint="eastAsia"/>
        </w:rPr>
        <w:t xml:space="preserve"> </w:t>
      </w:r>
      <w:r w:rsidR="00FA41AF">
        <w:rPr>
          <w:rFonts w:hint="eastAsia"/>
        </w:rPr>
        <w:t>변수의</w:t>
      </w:r>
      <w:r w:rsidR="00FA41AF">
        <w:rPr>
          <w:rFonts w:hint="eastAsia"/>
        </w:rPr>
        <w:t xml:space="preserve"> </w:t>
      </w:r>
      <w:r w:rsidR="00FA41AF">
        <w:rPr>
          <w:rFonts w:hint="eastAsia"/>
        </w:rPr>
        <w:t>중요도</w:t>
      </w:r>
      <w:r w:rsidR="00FA41AF">
        <w:rPr>
          <w:rFonts w:hint="eastAsia"/>
        </w:rPr>
        <w:t xml:space="preserve"> </w:t>
      </w:r>
      <w:r w:rsidR="00FA41AF">
        <w:rPr>
          <w:rFonts w:hint="eastAsia"/>
        </w:rPr>
        <w:t>그림에서</w:t>
      </w:r>
      <w:r w:rsidR="00FA41AF">
        <w:rPr>
          <w:rFonts w:hint="eastAsia"/>
        </w:rPr>
        <w:t xml:space="preserve"> </w:t>
      </w:r>
      <w:r w:rsidR="00FA41AF">
        <w:rPr>
          <w:rFonts w:hint="eastAsia"/>
        </w:rPr>
        <w:t>알</w:t>
      </w:r>
      <w:r w:rsidR="00FA41AF">
        <w:rPr>
          <w:rFonts w:hint="eastAsia"/>
        </w:rPr>
        <w:t xml:space="preserve"> </w:t>
      </w:r>
      <w:r w:rsidR="00FA41AF">
        <w:rPr>
          <w:rFonts w:hint="eastAsia"/>
        </w:rPr>
        <w:t>수</w:t>
      </w:r>
      <w:r w:rsidR="00FA41AF">
        <w:rPr>
          <w:rFonts w:hint="eastAsia"/>
        </w:rPr>
        <w:t xml:space="preserve"> </w:t>
      </w:r>
      <w:r w:rsidR="00FA41AF">
        <w:rPr>
          <w:rFonts w:hint="eastAsia"/>
        </w:rPr>
        <w:t>있습니다</w:t>
      </w:r>
      <w:r w:rsidR="00FA41AF">
        <w:rPr>
          <w:rFonts w:hint="eastAsia"/>
        </w:rPr>
        <w:t>.</w:t>
      </w:r>
      <w:r w:rsidR="00FA41AF">
        <w:t xml:space="preserve"> </w:t>
      </w:r>
      <w:r w:rsidR="00BE2C72">
        <w:rPr>
          <w:rFonts w:hint="eastAsia"/>
        </w:rPr>
        <w:t>더</w:t>
      </w:r>
      <w:r w:rsidR="00BE2C72">
        <w:rPr>
          <w:rFonts w:hint="eastAsia"/>
        </w:rPr>
        <w:t xml:space="preserve"> </w:t>
      </w:r>
      <w:r w:rsidR="00BE2C72">
        <w:rPr>
          <w:rFonts w:hint="eastAsia"/>
        </w:rPr>
        <w:t>정확하게</w:t>
      </w:r>
      <w:r w:rsidR="00BE2C72">
        <w:rPr>
          <w:rFonts w:hint="eastAsia"/>
        </w:rPr>
        <w:t xml:space="preserve"> </w:t>
      </w:r>
      <w:r w:rsidR="00BE2C72">
        <w:rPr>
          <w:rFonts w:hint="eastAsia"/>
        </w:rPr>
        <w:t>알아보기</w:t>
      </w:r>
      <w:r w:rsidR="00BE2C72">
        <w:rPr>
          <w:rFonts w:hint="eastAsia"/>
        </w:rPr>
        <w:t xml:space="preserve"> </w:t>
      </w:r>
      <w:r w:rsidR="00BE2C72">
        <w:rPr>
          <w:rFonts w:hint="eastAsia"/>
        </w:rPr>
        <w:t>위해</w:t>
      </w:r>
      <w:r w:rsidR="00BE2C72">
        <w:rPr>
          <w:rFonts w:hint="eastAsia"/>
        </w:rPr>
        <w:t xml:space="preserve"> </w:t>
      </w:r>
      <w:r w:rsidR="00BE2C72">
        <w:t>boxplot</w:t>
      </w:r>
      <w:r w:rsidR="00BE2C72">
        <w:rPr>
          <w:rFonts w:hint="eastAsia"/>
        </w:rPr>
        <w:t>을</w:t>
      </w:r>
      <w:r w:rsidR="00BE2C72">
        <w:rPr>
          <w:rFonts w:hint="eastAsia"/>
        </w:rPr>
        <w:t xml:space="preserve"> </w:t>
      </w:r>
      <w:r w:rsidR="00BE2C72">
        <w:rPr>
          <w:rFonts w:hint="eastAsia"/>
        </w:rPr>
        <w:t>그려</w:t>
      </w:r>
      <w:r w:rsidR="00BE2C72">
        <w:rPr>
          <w:rFonts w:hint="eastAsia"/>
        </w:rPr>
        <w:t xml:space="preserve"> </w:t>
      </w:r>
      <w:r w:rsidR="00BE2C72">
        <w:rPr>
          <w:rFonts w:hint="eastAsia"/>
        </w:rPr>
        <w:t>보았습니다</w:t>
      </w:r>
      <w:r w:rsidR="00BE2C72">
        <w:rPr>
          <w:rFonts w:hint="eastAsia"/>
        </w:rPr>
        <w:t>.</w:t>
      </w:r>
    </w:p>
    <w:p w:rsidR="00D82597" w:rsidRDefault="00D82597" w:rsidP="00B33C2F">
      <w:r>
        <w:rPr>
          <w:noProof/>
        </w:rPr>
        <w:drawing>
          <wp:inline distT="0" distB="0" distL="0" distR="0" wp14:anchorId="161DFDBF" wp14:editId="179C4D53">
            <wp:extent cx="5760085" cy="2150110"/>
            <wp:effectExtent l="0" t="0" r="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F1" w:rsidRDefault="00757A3F" w:rsidP="00735F1F">
      <w:pPr>
        <w:ind w:firstLineChars="100" w:firstLine="200"/>
      </w:pPr>
      <w:r>
        <w:rPr>
          <w:rFonts w:hint="eastAsia"/>
        </w:rPr>
        <w:t>확연하게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등급에서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 w:rsidR="00A47D79">
        <w:t xml:space="preserve"> </w:t>
      </w:r>
    </w:p>
    <w:p w:rsidR="00757A3F" w:rsidRDefault="00100116" w:rsidP="00A701F1">
      <w:pPr>
        <w:ind w:firstLineChars="100" w:firstLine="200"/>
      </w:pPr>
      <w:r>
        <w:rPr>
          <w:rFonts w:hint="eastAsia"/>
          <w:noProof/>
        </w:rPr>
        <w:t>또한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 w:rsidR="00A47D79">
        <w:rPr>
          <w:rFonts w:hint="eastAsia"/>
          <w:noProof/>
        </w:rPr>
        <w:t>분포도</w:t>
      </w:r>
      <w:r w:rsidR="00A47D79">
        <w:rPr>
          <w:rFonts w:hint="eastAsia"/>
        </w:rPr>
        <w:t xml:space="preserve"> </w:t>
      </w:r>
      <w:r w:rsidR="00A47D79">
        <w:rPr>
          <w:rFonts w:hint="eastAsia"/>
        </w:rPr>
        <w:t>상당히</w:t>
      </w:r>
      <w:r w:rsidR="00A47D79">
        <w:rPr>
          <w:rFonts w:hint="eastAsia"/>
        </w:rPr>
        <w:t xml:space="preserve"> </w:t>
      </w:r>
      <w:r w:rsidR="00A47D79">
        <w:rPr>
          <w:rFonts w:hint="eastAsia"/>
        </w:rPr>
        <w:t>등급에</w:t>
      </w:r>
      <w:r w:rsidR="00A47D79">
        <w:rPr>
          <w:rFonts w:hint="eastAsia"/>
        </w:rPr>
        <w:t xml:space="preserve"> </w:t>
      </w:r>
      <w:r w:rsidR="00A47D79">
        <w:rPr>
          <w:rFonts w:hint="eastAsia"/>
        </w:rPr>
        <w:t>관계없이</w:t>
      </w:r>
      <w:r w:rsidR="00A47D79">
        <w:rPr>
          <w:rFonts w:hint="eastAsia"/>
        </w:rPr>
        <w:t xml:space="preserve"> </w:t>
      </w:r>
      <w:r w:rsidR="00A47D79">
        <w:rPr>
          <w:rFonts w:hint="eastAsia"/>
        </w:rPr>
        <w:t>유사함을</w:t>
      </w:r>
      <w:r w:rsidR="00A47D79">
        <w:rPr>
          <w:rFonts w:hint="eastAsia"/>
        </w:rPr>
        <w:t xml:space="preserve"> </w:t>
      </w:r>
      <w:r w:rsidR="00A47D79">
        <w:rPr>
          <w:rFonts w:hint="eastAsia"/>
        </w:rPr>
        <w:t>알</w:t>
      </w:r>
      <w:r w:rsidR="00A47D79">
        <w:rPr>
          <w:rFonts w:hint="eastAsia"/>
        </w:rPr>
        <w:t xml:space="preserve"> </w:t>
      </w:r>
      <w:r w:rsidR="00A47D79">
        <w:rPr>
          <w:rFonts w:hint="eastAsia"/>
        </w:rPr>
        <w:t>수</w:t>
      </w:r>
      <w:r w:rsidR="00A47D79">
        <w:rPr>
          <w:rFonts w:hint="eastAsia"/>
        </w:rPr>
        <w:t xml:space="preserve"> </w:t>
      </w:r>
      <w:r w:rsidR="00A47D79">
        <w:rPr>
          <w:rFonts w:hint="eastAsia"/>
        </w:rPr>
        <w:t>있습니다</w:t>
      </w:r>
      <w:r w:rsidR="00A47D79">
        <w:rPr>
          <w:rFonts w:hint="eastAsia"/>
        </w:rPr>
        <w:t>.</w:t>
      </w:r>
    </w:p>
    <w:p w:rsidR="00757A3F" w:rsidRDefault="00AE54E8" w:rsidP="00B33C2F">
      <w:r>
        <w:rPr>
          <w:noProof/>
        </w:rPr>
        <w:lastRenderedPageBreak/>
        <w:drawing>
          <wp:inline distT="0" distB="0" distL="0" distR="0" wp14:anchorId="624F2C53" wp14:editId="12645312">
            <wp:extent cx="5760085" cy="301434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8" w:rsidRDefault="003F25C8" w:rsidP="00B33C2F"/>
    <w:p w:rsidR="00A463E7" w:rsidRDefault="00A463E7" w:rsidP="00B33C2F">
      <w:pPr>
        <w:rPr>
          <w:rFonts w:hint="eastAsia"/>
        </w:rPr>
      </w:pPr>
    </w:p>
    <w:p w:rsidR="003F25C8" w:rsidRDefault="003F25C8" w:rsidP="003F25C8">
      <w:pPr>
        <w:pStyle w:val="1"/>
      </w:pPr>
      <w:bookmarkStart w:id="8" w:name="_Toc520149781"/>
      <w:r>
        <w:rPr>
          <w:rFonts w:hint="eastAsia"/>
        </w:rPr>
        <w:t>결론</w:t>
      </w:r>
      <w:bookmarkEnd w:id="8"/>
    </w:p>
    <w:p w:rsidR="008076D6" w:rsidRDefault="00E40A73" w:rsidP="003F25C8">
      <w:r>
        <w:rPr>
          <w:rFonts w:hint="eastAsia"/>
        </w:rPr>
        <w:t xml:space="preserve"> </w:t>
      </w:r>
      <w:r w:rsidR="008076D6">
        <w:rPr>
          <w:rFonts w:hint="eastAsia"/>
        </w:rPr>
        <w:t>각</w:t>
      </w:r>
      <w:r w:rsidR="008076D6">
        <w:rPr>
          <w:rFonts w:hint="eastAsia"/>
        </w:rPr>
        <w:t xml:space="preserve"> </w:t>
      </w:r>
      <w:r w:rsidR="008076D6">
        <w:rPr>
          <w:rFonts w:hint="eastAsia"/>
        </w:rPr>
        <w:t>등급</w:t>
      </w:r>
      <w:r w:rsidR="000E1DB1">
        <w:rPr>
          <w:rFonts w:hint="eastAsia"/>
        </w:rPr>
        <w:t>의</w:t>
      </w:r>
      <w:r w:rsidR="000E1DB1">
        <w:rPr>
          <w:rFonts w:hint="eastAsia"/>
        </w:rPr>
        <w:t xml:space="preserve"> </w:t>
      </w:r>
      <w:r w:rsidR="000E1DB1">
        <w:rPr>
          <w:rFonts w:hint="eastAsia"/>
        </w:rPr>
        <w:t>실력을</w:t>
      </w:r>
      <w:r w:rsidR="000E1DB1">
        <w:rPr>
          <w:rFonts w:hint="eastAsia"/>
        </w:rPr>
        <w:t xml:space="preserve"> </w:t>
      </w:r>
      <w:r w:rsidR="00A5384D">
        <w:rPr>
          <w:rFonts w:hint="eastAsia"/>
        </w:rPr>
        <w:t>객관적으로</w:t>
      </w:r>
      <w:r w:rsidR="00A5384D">
        <w:rPr>
          <w:rFonts w:hint="eastAsia"/>
        </w:rPr>
        <w:t xml:space="preserve"> </w:t>
      </w:r>
      <w:r w:rsidR="000E1DB1">
        <w:rPr>
          <w:rFonts w:hint="eastAsia"/>
        </w:rPr>
        <w:t>나눌</w:t>
      </w:r>
      <w:r w:rsidR="000E1DB1">
        <w:rPr>
          <w:rFonts w:hint="eastAsia"/>
        </w:rPr>
        <w:t xml:space="preserve"> </w:t>
      </w:r>
      <w:r w:rsidR="000E1DB1">
        <w:rPr>
          <w:rFonts w:hint="eastAsia"/>
        </w:rPr>
        <w:t>수</w:t>
      </w:r>
      <w:r w:rsidR="000E1DB1">
        <w:rPr>
          <w:rFonts w:hint="eastAsia"/>
        </w:rPr>
        <w:t xml:space="preserve"> </w:t>
      </w:r>
      <w:r w:rsidR="000E1DB1">
        <w:rPr>
          <w:rFonts w:hint="eastAsia"/>
        </w:rPr>
        <w:t>있는</w:t>
      </w:r>
      <w:r w:rsidR="000E1DB1">
        <w:rPr>
          <w:rFonts w:hint="eastAsia"/>
        </w:rPr>
        <w:t xml:space="preserve"> </w:t>
      </w:r>
      <w:r w:rsidR="000E1DB1">
        <w:rPr>
          <w:rFonts w:hint="eastAsia"/>
        </w:rPr>
        <w:t>기준은</w:t>
      </w:r>
      <w:r w:rsidR="008076D6">
        <w:rPr>
          <w:rFonts w:hint="eastAsia"/>
        </w:rPr>
        <w:t xml:space="preserve"> </w:t>
      </w:r>
      <w:r w:rsidR="00CA71A2">
        <w:rPr>
          <w:rFonts w:hint="eastAsia"/>
        </w:rPr>
        <w:t>크게</w:t>
      </w:r>
      <w:r w:rsidR="00CA71A2">
        <w:rPr>
          <w:rFonts w:hint="eastAsia"/>
        </w:rPr>
        <w:t xml:space="preserve"> </w:t>
      </w:r>
      <w:r w:rsidR="00CA71A2">
        <w:t>3</w:t>
      </w:r>
      <w:r w:rsidR="00CA71A2">
        <w:rPr>
          <w:rFonts w:hint="eastAsia"/>
        </w:rPr>
        <w:t>가지로</w:t>
      </w:r>
      <w:r w:rsidR="00CA71A2">
        <w:rPr>
          <w:rFonts w:hint="eastAsia"/>
        </w:rPr>
        <w:t xml:space="preserve"> </w:t>
      </w:r>
      <w:r w:rsidR="00CA71A2">
        <w:rPr>
          <w:rFonts w:hint="eastAsia"/>
        </w:rPr>
        <w:t>나뉨을</w:t>
      </w:r>
      <w:r w:rsidR="00CA71A2">
        <w:rPr>
          <w:rFonts w:hint="eastAsia"/>
        </w:rPr>
        <w:t xml:space="preserve"> </w:t>
      </w:r>
      <w:r w:rsidR="00CA71A2">
        <w:rPr>
          <w:rFonts w:hint="eastAsia"/>
        </w:rPr>
        <w:t>알</w:t>
      </w:r>
      <w:r w:rsidR="00CA71A2">
        <w:rPr>
          <w:rFonts w:hint="eastAsia"/>
        </w:rPr>
        <w:t xml:space="preserve"> </w:t>
      </w:r>
      <w:r w:rsidR="00CA71A2">
        <w:rPr>
          <w:rFonts w:hint="eastAsia"/>
        </w:rPr>
        <w:t>수</w:t>
      </w:r>
      <w:r w:rsidR="00CA71A2">
        <w:rPr>
          <w:rFonts w:hint="eastAsia"/>
        </w:rPr>
        <w:t xml:space="preserve"> </w:t>
      </w:r>
      <w:r w:rsidR="00CA71A2">
        <w:rPr>
          <w:rFonts w:hint="eastAsia"/>
        </w:rPr>
        <w:t>있었습니다</w:t>
      </w:r>
      <w:r w:rsidR="00CA71A2">
        <w:rPr>
          <w:rFonts w:hint="eastAsia"/>
        </w:rPr>
        <w:t>.</w:t>
      </w:r>
    </w:p>
    <w:p w:rsidR="00372BA6" w:rsidRDefault="00036E0F" w:rsidP="00372BA6">
      <w:r>
        <w:t xml:space="preserve"> APM, </w:t>
      </w:r>
      <w:proofErr w:type="spellStart"/>
      <w:r w:rsidR="00372BA6">
        <w:t>ActionLatency</w:t>
      </w:r>
      <w:proofErr w:type="spellEnd"/>
      <w:r w:rsidR="00E71B6E">
        <w:t xml:space="preserve">, </w:t>
      </w:r>
      <w:proofErr w:type="spellStart"/>
      <w:r w:rsidR="00372BA6">
        <w:t>GapBetweenPACs</w:t>
      </w:r>
      <w:proofErr w:type="spellEnd"/>
      <w:r w:rsidR="00E71B6E">
        <w:t xml:space="preserve"> </w:t>
      </w:r>
      <w:r w:rsidR="00E71B6E">
        <w:rPr>
          <w:rFonts w:hint="eastAsia"/>
        </w:rPr>
        <w:t>이</w:t>
      </w:r>
      <w:r w:rsidR="00E71B6E">
        <w:rPr>
          <w:rFonts w:hint="eastAsia"/>
        </w:rPr>
        <w:t xml:space="preserve"> </w:t>
      </w:r>
      <w:r w:rsidR="00E71B6E">
        <w:t>3</w:t>
      </w:r>
      <w:r w:rsidR="00E71B6E">
        <w:rPr>
          <w:rFonts w:hint="eastAsia"/>
        </w:rPr>
        <w:t>가지는</w:t>
      </w:r>
      <w:r w:rsidR="00E71B6E">
        <w:rPr>
          <w:rFonts w:hint="eastAsia"/>
        </w:rPr>
        <w:t xml:space="preserve"> </w:t>
      </w:r>
      <w:proofErr w:type="spellStart"/>
      <w:r w:rsidR="00E71B6E">
        <w:rPr>
          <w:rFonts w:hint="eastAsia"/>
        </w:rPr>
        <w:t>랜덤포레스트에서</w:t>
      </w:r>
      <w:proofErr w:type="spellEnd"/>
      <w:r w:rsidR="00E71B6E">
        <w:rPr>
          <w:rFonts w:hint="eastAsia"/>
        </w:rPr>
        <w:t xml:space="preserve"> </w:t>
      </w:r>
      <w:r w:rsidR="00E71B6E">
        <w:rPr>
          <w:rFonts w:hint="eastAsia"/>
        </w:rPr>
        <w:t>변수의</w:t>
      </w:r>
      <w:r w:rsidR="00E71B6E">
        <w:rPr>
          <w:rFonts w:hint="eastAsia"/>
        </w:rPr>
        <w:t xml:space="preserve"> </w:t>
      </w:r>
      <w:r w:rsidR="00E71B6E">
        <w:rPr>
          <w:rFonts w:hint="eastAsia"/>
        </w:rPr>
        <w:t>중요도가</w:t>
      </w:r>
      <w:r w:rsidR="00E71B6E">
        <w:rPr>
          <w:rFonts w:hint="eastAsia"/>
        </w:rPr>
        <w:t xml:space="preserve"> </w:t>
      </w:r>
      <w:r w:rsidR="00E71B6E">
        <w:rPr>
          <w:rFonts w:hint="eastAsia"/>
        </w:rPr>
        <w:t>높은</w:t>
      </w:r>
      <w:r w:rsidR="00E71B6E">
        <w:rPr>
          <w:rFonts w:hint="eastAsia"/>
        </w:rPr>
        <w:t xml:space="preserve"> </w:t>
      </w:r>
      <w:r w:rsidR="00E71B6E">
        <w:rPr>
          <w:rFonts w:hint="eastAsia"/>
        </w:rPr>
        <w:t>수치로</w:t>
      </w:r>
      <w:r w:rsidR="00E71B6E">
        <w:rPr>
          <w:rFonts w:hint="eastAsia"/>
        </w:rPr>
        <w:t xml:space="preserve"> </w:t>
      </w:r>
      <w:r w:rsidR="00E71B6E">
        <w:rPr>
          <w:rFonts w:hint="eastAsia"/>
        </w:rPr>
        <w:t>나왔고</w:t>
      </w:r>
      <w:r w:rsidR="00E71B6E">
        <w:rPr>
          <w:rFonts w:hint="eastAsia"/>
        </w:rPr>
        <w:t>,</w:t>
      </w:r>
      <w:r w:rsidR="00E71B6E">
        <w:t xml:space="preserve"> </w:t>
      </w:r>
      <w:r w:rsidR="00E71B6E">
        <w:rPr>
          <w:rFonts w:hint="eastAsia"/>
        </w:rPr>
        <w:t>각</w:t>
      </w:r>
      <w:r w:rsidR="00E71B6E">
        <w:rPr>
          <w:rFonts w:hint="eastAsia"/>
        </w:rPr>
        <w:t xml:space="preserve"> </w:t>
      </w:r>
      <w:r w:rsidR="00E71B6E">
        <w:rPr>
          <w:rFonts w:hint="eastAsia"/>
        </w:rPr>
        <w:t>분포와</w:t>
      </w:r>
      <w:r w:rsidR="00E71B6E">
        <w:rPr>
          <w:rFonts w:hint="eastAsia"/>
        </w:rPr>
        <w:t xml:space="preserve"> </w:t>
      </w:r>
      <w:r w:rsidR="00E71B6E">
        <w:t>boxplot</w:t>
      </w:r>
      <w:r w:rsidR="00E71B6E">
        <w:rPr>
          <w:rFonts w:hint="eastAsia"/>
        </w:rPr>
        <w:t>도</w:t>
      </w:r>
      <w:r w:rsidR="00E71B6E">
        <w:rPr>
          <w:rFonts w:hint="eastAsia"/>
        </w:rPr>
        <w:t xml:space="preserve"> </w:t>
      </w:r>
      <w:r w:rsidR="00E71B6E">
        <w:rPr>
          <w:rFonts w:hint="eastAsia"/>
        </w:rPr>
        <w:t>유의한</w:t>
      </w:r>
      <w:r w:rsidR="00E71B6E">
        <w:rPr>
          <w:rFonts w:hint="eastAsia"/>
        </w:rPr>
        <w:t xml:space="preserve"> </w:t>
      </w:r>
      <w:r w:rsidR="00E71B6E">
        <w:rPr>
          <w:rFonts w:hint="eastAsia"/>
        </w:rPr>
        <w:t>차이를</w:t>
      </w:r>
      <w:r w:rsidR="00E71B6E">
        <w:rPr>
          <w:rFonts w:hint="eastAsia"/>
        </w:rPr>
        <w:t xml:space="preserve"> </w:t>
      </w:r>
      <w:r w:rsidR="00E71B6E">
        <w:rPr>
          <w:rFonts w:hint="eastAsia"/>
        </w:rPr>
        <w:t>보여주었습니다</w:t>
      </w:r>
      <w:r w:rsidR="00E71B6E">
        <w:rPr>
          <w:rFonts w:hint="eastAsia"/>
        </w:rPr>
        <w:t>.</w:t>
      </w:r>
      <w:r w:rsidR="00943445">
        <w:t xml:space="preserve"> </w:t>
      </w:r>
      <w:r w:rsidR="00943445">
        <w:rPr>
          <w:rFonts w:hint="eastAsia"/>
        </w:rPr>
        <w:t>즉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각</w:t>
      </w:r>
      <w:r w:rsidR="00943445">
        <w:t xml:space="preserve"> </w:t>
      </w:r>
      <w:r w:rsidR="00943445">
        <w:rPr>
          <w:rFonts w:hint="eastAsia"/>
        </w:rPr>
        <w:t>등급에서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상위등급으로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진급하기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위해서는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위의</w:t>
      </w:r>
      <w:r w:rsidR="00943445">
        <w:rPr>
          <w:rFonts w:hint="eastAsia"/>
        </w:rPr>
        <w:t xml:space="preserve"> </w:t>
      </w:r>
      <w:r w:rsidR="00943445">
        <w:t>3</w:t>
      </w:r>
      <w:r w:rsidR="00943445">
        <w:rPr>
          <w:rFonts w:hint="eastAsia"/>
        </w:rPr>
        <w:t>가지를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훈련하는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것이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효율적이라고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판단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할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수</w:t>
      </w:r>
      <w:r w:rsidR="00943445">
        <w:rPr>
          <w:rFonts w:hint="eastAsia"/>
        </w:rPr>
        <w:t xml:space="preserve"> </w:t>
      </w:r>
      <w:r w:rsidR="00943445">
        <w:rPr>
          <w:rFonts w:hint="eastAsia"/>
        </w:rPr>
        <w:t>있습니다</w:t>
      </w:r>
      <w:r w:rsidR="00943445">
        <w:rPr>
          <w:rFonts w:hint="eastAsia"/>
        </w:rPr>
        <w:t>.</w:t>
      </w:r>
    </w:p>
    <w:p w:rsidR="00943445" w:rsidRDefault="00943445" w:rsidP="00372BA6"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proofErr w:type="spellStart"/>
      <w:r w:rsidR="00844519">
        <w:t>ComplexUnitsMade</w:t>
      </w:r>
      <w:proofErr w:type="spellEnd"/>
      <w:r w:rsidR="00844519">
        <w:rPr>
          <w:rFonts w:hint="eastAsia"/>
        </w:rPr>
        <w:t>와</w:t>
      </w:r>
      <w:r w:rsidR="00844519">
        <w:rPr>
          <w:rFonts w:hint="eastAsia"/>
        </w:rPr>
        <w:t xml:space="preserve"> </w:t>
      </w:r>
      <w:r w:rsidR="00844519">
        <w:t xml:space="preserve">Age, </w:t>
      </w:r>
      <w:proofErr w:type="spellStart"/>
      <w:r w:rsidR="00844519">
        <w:rPr>
          <w:rFonts w:hint="eastAsia"/>
        </w:rPr>
        <w:t>게임시간</w:t>
      </w:r>
      <w:proofErr w:type="spellEnd"/>
      <w:r w:rsidR="00844519">
        <w:rPr>
          <w:rFonts w:hint="eastAsia"/>
        </w:rPr>
        <w:t xml:space="preserve"> </w:t>
      </w:r>
      <w:r w:rsidR="00844519">
        <w:rPr>
          <w:rFonts w:hint="eastAsia"/>
        </w:rPr>
        <w:t>등이</w:t>
      </w:r>
      <w:r w:rsidR="00844519">
        <w:rPr>
          <w:rFonts w:hint="eastAsia"/>
        </w:rPr>
        <w:t xml:space="preserve"> </w:t>
      </w:r>
      <w:r w:rsidR="00844519">
        <w:rPr>
          <w:rFonts w:hint="eastAsia"/>
        </w:rPr>
        <w:t>있었습니다</w:t>
      </w:r>
      <w:r w:rsidR="00844519">
        <w:rPr>
          <w:rFonts w:hint="eastAsia"/>
        </w:rPr>
        <w:t>.</w:t>
      </w:r>
      <w:r w:rsidR="00EB5A87">
        <w:t xml:space="preserve"> </w:t>
      </w:r>
      <w:r w:rsidR="00EB5A87">
        <w:rPr>
          <w:rFonts w:hint="eastAsia"/>
        </w:rPr>
        <w:t>다루기</w:t>
      </w:r>
      <w:r w:rsidR="00EB5A87">
        <w:rPr>
          <w:rFonts w:hint="eastAsia"/>
        </w:rPr>
        <w:t xml:space="preserve"> </w:t>
      </w:r>
      <w:r w:rsidR="00EB5A87">
        <w:rPr>
          <w:rFonts w:hint="eastAsia"/>
        </w:rPr>
        <w:t>어려운</w:t>
      </w:r>
      <w:r w:rsidR="00EB5A87">
        <w:rPr>
          <w:rFonts w:hint="eastAsia"/>
        </w:rPr>
        <w:t xml:space="preserve"> </w:t>
      </w:r>
      <w:r w:rsidR="00EB5A87">
        <w:rPr>
          <w:rFonts w:hint="eastAsia"/>
        </w:rPr>
        <w:t>유닛을</w:t>
      </w:r>
      <w:r w:rsidR="00EB5A87">
        <w:rPr>
          <w:rFonts w:hint="eastAsia"/>
        </w:rPr>
        <w:t xml:space="preserve"> </w:t>
      </w:r>
      <w:r w:rsidR="00EB5A87">
        <w:rPr>
          <w:rFonts w:hint="eastAsia"/>
        </w:rPr>
        <w:t>사용</w:t>
      </w:r>
      <w:r w:rsidR="00EB5A87">
        <w:rPr>
          <w:rFonts w:hint="eastAsia"/>
        </w:rPr>
        <w:t xml:space="preserve"> </w:t>
      </w:r>
      <w:r w:rsidR="00EB5A87">
        <w:rPr>
          <w:rFonts w:hint="eastAsia"/>
        </w:rPr>
        <w:t>하는</w:t>
      </w:r>
      <w:r w:rsidR="00EB5A87">
        <w:rPr>
          <w:rFonts w:hint="eastAsia"/>
        </w:rPr>
        <w:t xml:space="preserve"> </w:t>
      </w:r>
      <w:r w:rsidR="00EB5A87">
        <w:rPr>
          <w:rFonts w:hint="eastAsia"/>
        </w:rPr>
        <w:t>것은</w:t>
      </w:r>
      <w:r w:rsidR="00EB5A87">
        <w:rPr>
          <w:rFonts w:hint="eastAsia"/>
        </w:rPr>
        <w:t xml:space="preserve"> </w:t>
      </w:r>
      <w:r w:rsidR="00EB5A87">
        <w:rPr>
          <w:rFonts w:hint="eastAsia"/>
        </w:rPr>
        <w:t>등급에</w:t>
      </w:r>
      <w:r w:rsidR="00EB5A87">
        <w:rPr>
          <w:rFonts w:hint="eastAsia"/>
        </w:rPr>
        <w:t xml:space="preserve"> </w:t>
      </w:r>
      <w:r w:rsidR="00EB5A87">
        <w:rPr>
          <w:rFonts w:hint="eastAsia"/>
        </w:rPr>
        <w:t>상관없</w:t>
      </w:r>
      <w:r w:rsidR="00B35A7F">
        <w:rPr>
          <w:rFonts w:hint="eastAsia"/>
        </w:rPr>
        <w:t>이</w:t>
      </w:r>
      <w:r w:rsidR="00B35A7F">
        <w:rPr>
          <w:rFonts w:hint="eastAsia"/>
        </w:rPr>
        <w:t xml:space="preserve"> </w:t>
      </w:r>
      <w:r w:rsidR="00B35A7F">
        <w:rPr>
          <w:rFonts w:hint="eastAsia"/>
        </w:rPr>
        <w:t>골고루</w:t>
      </w:r>
      <w:r w:rsidR="00B35A7F">
        <w:rPr>
          <w:rFonts w:hint="eastAsia"/>
        </w:rPr>
        <w:t xml:space="preserve"> </w:t>
      </w:r>
      <w:r w:rsidR="00B35A7F">
        <w:rPr>
          <w:rFonts w:hint="eastAsia"/>
        </w:rPr>
        <w:t>분포하는</w:t>
      </w:r>
      <w:r w:rsidR="00B35A7F">
        <w:rPr>
          <w:rFonts w:hint="eastAsia"/>
        </w:rPr>
        <w:t xml:space="preserve"> </w:t>
      </w:r>
      <w:r w:rsidR="00B35A7F">
        <w:rPr>
          <w:rFonts w:hint="eastAsia"/>
        </w:rPr>
        <w:t>것을</w:t>
      </w:r>
      <w:r w:rsidR="00B35A7F">
        <w:rPr>
          <w:rFonts w:hint="eastAsia"/>
        </w:rPr>
        <w:t xml:space="preserve"> </w:t>
      </w:r>
      <w:r w:rsidR="00B35A7F">
        <w:rPr>
          <w:rFonts w:hint="eastAsia"/>
        </w:rPr>
        <w:t>확인</w:t>
      </w:r>
      <w:r w:rsidR="00B35A7F">
        <w:rPr>
          <w:rFonts w:hint="eastAsia"/>
        </w:rPr>
        <w:t xml:space="preserve"> </w:t>
      </w:r>
      <w:r w:rsidR="00B35A7F">
        <w:rPr>
          <w:rFonts w:hint="eastAsia"/>
        </w:rPr>
        <w:t>할</w:t>
      </w:r>
      <w:r w:rsidR="00B35A7F">
        <w:rPr>
          <w:rFonts w:hint="eastAsia"/>
        </w:rPr>
        <w:t xml:space="preserve"> </w:t>
      </w:r>
      <w:r w:rsidR="00B35A7F">
        <w:rPr>
          <w:rFonts w:hint="eastAsia"/>
        </w:rPr>
        <w:t>수</w:t>
      </w:r>
      <w:r w:rsidR="00B35A7F">
        <w:rPr>
          <w:rFonts w:hint="eastAsia"/>
        </w:rPr>
        <w:t xml:space="preserve"> </w:t>
      </w:r>
      <w:r w:rsidR="00B35A7F">
        <w:rPr>
          <w:rFonts w:hint="eastAsia"/>
        </w:rPr>
        <w:t>있었고</w:t>
      </w:r>
      <w:r w:rsidR="00B35A7F">
        <w:rPr>
          <w:rFonts w:hint="eastAsia"/>
        </w:rPr>
        <w:t>,</w:t>
      </w:r>
      <w:r w:rsidR="00B35A7F">
        <w:t xml:space="preserve"> </w:t>
      </w:r>
      <w:proofErr w:type="spellStart"/>
      <w:r w:rsidR="00B35A7F">
        <w:rPr>
          <w:rFonts w:hint="eastAsia"/>
        </w:rPr>
        <w:t>나이또한</w:t>
      </w:r>
      <w:proofErr w:type="spellEnd"/>
      <w:r w:rsidR="00B35A7F">
        <w:rPr>
          <w:rFonts w:hint="eastAsia"/>
        </w:rPr>
        <w:t xml:space="preserve"> </w:t>
      </w:r>
      <w:r w:rsidR="00B35A7F">
        <w:rPr>
          <w:rFonts w:hint="eastAsia"/>
        </w:rPr>
        <w:t>등급별로</w:t>
      </w:r>
      <w:r w:rsidR="00B35A7F">
        <w:rPr>
          <w:rFonts w:hint="eastAsia"/>
        </w:rPr>
        <w:t xml:space="preserve"> </w:t>
      </w:r>
      <w:r w:rsidR="00B35A7F">
        <w:rPr>
          <w:rFonts w:hint="eastAsia"/>
        </w:rPr>
        <w:t>골고루</w:t>
      </w:r>
      <w:r w:rsidR="00B35A7F">
        <w:rPr>
          <w:rFonts w:hint="eastAsia"/>
        </w:rPr>
        <w:t xml:space="preserve"> </w:t>
      </w:r>
      <w:r w:rsidR="00B35A7F">
        <w:rPr>
          <w:rFonts w:hint="eastAsia"/>
        </w:rPr>
        <w:t>분포되어</w:t>
      </w:r>
      <w:r w:rsidR="00B35A7F">
        <w:rPr>
          <w:rFonts w:hint="eastAsia"/>
        </w:rPr>
        <w:t xml:space="preserve"> </w:t>
      </w:r>
      <w:r w:rsidR="00B35A7F">
        <w:rPr>
          <w:rFonts w:hint="eastAsia"/>
        </w:rPr>
        <w:t>있었습니다</w:t>
      </w:r>
      <w:r w:rsidR="00B35A7F">
        <w:rPr>
          <w:rFonts w:hint="eastAsia"/>
        </w:rPr>
        <w:t>.</w:t>
      </w:r>
      <w:r w:rsidR="00B35A7F">
        <w:t xml:space="preserve"> </w:t>
      </w:r>
      <w:r w:rsidR="00B35A7F">
        <w:rPr>
          <w:rFonts w:hint="eastAsia"/>
        </w:rPr>
        <w:t>또한</w:t>
      </w:r>
      <w:r w:rsidR="00B35A7F">
        <w:rPr>
          <w:rFonts w:hint="eastAsia"/>
        </w:rPr>
        <w:t xml:space="preserve"> </w:t>
      </w:r>
      <w:proofErr w:type="spellStart"/>
      <w:r w:rsidR="00B35A7F">
        <w:rPr>
          <w:rFonts w:hint="eastAsia"/>
        </w:rPr>
        <w:t>게임시간은</w:t>
      </w:r>
      <w:proofErr w:type="spellEnd"/>
      <w:r w:rsidR="00B35A7F">
        <w:rPr>
          <w:rFonts w:hint="eastAsia"/>
        </w:rPr>
        <w:t xml:space="preserve"> </w:t>
      </w:r>
      <w:r w:rsidR="0077262B">
        <w:rPr>
          <w:rFonts w:hint="eastAsia"/>
        </w:rPr>
        <w:t>각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시간대별로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골고루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분포되어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있었고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마찬가지로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등급에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영향을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미치지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않는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것을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확인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할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수</w:t>
      </w:r>
      <w:r w:rsidR="0077262B">
        <w:rPr>
          <w:rFonts w:hint="eastAsia"/>
        </w:rPr>
        <w:t xml:space="preserve"> </w:t>
      </w:r>
      <w:r w:rsidR="0077262B">
        <w:rPr>
          <w:rFonts w:hint="eastAsia"/>
        </w:rPr>
        <w:t>있었습니다</w:t>
      </w:r>
      <w:r w:rsidR="0077262B">
        <w:rPr>
          <w:rFonts w:hint="eastAsia"/>
        </w:rPr>
        <w:t>.</w:t>
      </w:r>
    </w:p>
    <w:p w:rsidR="004F4FD8" w:rsidRDefault="004F4FD8" w:rsidP="00372BA6">
      <w:r>
        <w:rPr>
          <w:rFonts w:hint="eastAsia"/>
        </w:rPr>
        <w:t xml:space="preserve"> </w:t>
      </w:r>
    </w:p>
    <w:p w:rsidR="008076D6" w:rsidRPr="003F25C8" w:rsidRDefault="004F4FD8" w:rsidP="003F25C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A42818">
        <w:rPr>
          <w:rFonts w:hint="eastAsia"/>
        </w:rPr>
        <w:t>또한</w:t>
      </w:r>
      <w:r w:rsidR="00A42818">
        <w:rPr>
          <w:rFonts w:hint="eastAsia"/>
        </w:rPr>
        <w:t>,</w:t>
      </w:r>
      <w:r w:rsidR="00A42818">
        <w:t xml:space="preserve"> </w:t>
      </w:r>
      <w:proofErr w:type="spellStart"/>
      <w:r w:rsidR="001A70C6">
        <w:rPr>
          <w:rFonts w:hint="eastAsia"/>
        </w:rPr>
        <w:t>랜덤포레스트의</w:t>
      </w:r>
      <w:proofErr w:type="spellEnd"/>
      <w:r w:rsidR="001A70C6">
        <w:rPr>
          <w:rFonts w:hint="eastAsia"/>
        </w:rPr>
        <w:t xml:space="preserve"> </w:t>
      </w:r>
      <w:r w:rsidR="001A70C6">
        <w:rPr>
          <w:rFonts w:hint="eastAsia"/>
        </w:rPr>
        <w:t>결과와</w:t>
      </w:r>
      <w:r w:rsidR="001A70C6">
        <w:rPr>
          <w:rFonts w:hint="eastAsia"/>
        </w:rPr>
        <w:t xml:space="preserve"> </w:t>
      </w:r>
      <w:proofErr w:type="spellStart"/>
      <w:r w:rsidR="001A70C6">
        <w:rPr>
          <w:rFonts w:hint="eastAsia"/>
        </w:rPr>
        <w:t>반응변수와</w:t>
      </w:r>
      <w:proofErr w:type="spellEnd"/>
      <w:r w:rsidR="001A70C6">
        <w:rPr>
          <w:rFonts w:hint="eastAsia"/>
        </w:rPr>
        <w:t xml:space="preserve"> </w:t>
      </w:r>
      <w:r w:rsidR="001A70C6">
        <w:rPr>
          <w:rFonts w:hint="eastAsia"/>
        </w:rPr>
        <w:t>설명변수의</w:t>
      </w:r>
      <w:r w:rsidR="001A70C6">
        <w:rPr>
          <w:rFonts w:hint="eastAsia"/>
        </w:rPr>
        <w:t xml:space="preserve"> </w:t>
      </w:r>
      <w:r w:rsidR="001A70C6">
        <w:rPr>
          <w:rFonts w:hint="eastAsia"/>
        </w:rPr>
        <w:t>각</w:t>
      </w:r>
      <w:r w:rsidR="001A70C6">
        <w:rPr>
          <w:rFonts w:hint="eastAsia"/>
        </w:rPr>
        <w:t xml:space="preserve"> </w:t>
      </w:r>
      <w:r w:rsidR="001A70C6">
        <w:rPr>
          <w:rFonts w:hint="eastAsia"/>
        </w:rPr>
        <w:t>관계를</w:t>
      </w:r>
      <w:r w:rsidR="001A70C6">
        <w:rPr>
          <w:rFonts w:hint="eastAsia"/>
        </w:rPr>
        <w:t xml:space="preserve"> </w:t>
      </w:r>
      <w:r w:rsidR="001A70C6">
        <w:rPr>
          <w:rFonts w:hint="eastAsia"/>
        </w:rPr>
        <w:t>탐색하는</w:t>
      </w:r>
      <w:r w:rsidR="001A70C6">
        <w:rPr>
          <w:rFonts w:hint="eastAsia"/>
        </w:rPr>
        <w:t xml:space="preserve"> </w:t>
      </w:r>
      <w:r w:rsidR="001A70C6">
        <w:rPr>
          <w:rFonts w:hint="eastAsia"/>
        </w:rPr>
        <w:t>결과가</w:t>
      </w:r>
      <w:r w:rsidR="001A70C6">
        <w:rPr>
          <w:rFonts w:hint="eastAsia"/>
        </w:rPr>
        <w:t xml:space="preserve"> </w:t>
      </w:r>
      <w:r w:rsidR="001A70C6">
        <w:rPr>
          <w:rFonts w:hint="eastAsia"/>
        </w:rPr>
        <w:t>상당히</w:t>
      </w:r>
      <w:r w:rsidR="001A70C6">
        <w:rPr>
          <w:rFonts w:hint="eastAsia"/>
        </w:rPr>
        <w:t xml:space="preserve"> </w:t>
      </w:r>
      <w:r w:rsidR="001A70C6">
        <w:rPr>
          <w:rFonts w:hint="eastAsia"/>
        </w:rPr>
        <w:t>유사함을</w:t>
      </w:r>
      <w:r w:rsidR="001A70C6">
        <w:rPr>
          <w:rFonts w:hint="eastAsia"/>
        </w:rPr>
        <w:t xml:space="preserve"> </w:t>
      </w:r>
      <w:r w:rsidR="001A70C6">
        <w:rPr>
          <w:rFonts w:hint="eastAsia"/>
        </w:rPr>
        <w:t>알</w:t>
      </w:r>
      <w:r w:rsidR="001A70C6">
        <w:rPr>
          <w:rFonts w:hint="eastAsia"/>
        </w:rPr>
        <w:t xml:space="preserve"> </w:t>
      </w:r>
      <w:r w:rsidR="001A70C6">
        <w:rPr>
          <w:rFonts w:hint="eastAsia"/>
        </w:rPr>
        <w:t>수</w:t>
      </w:r>
      <w:r w:rsidR="001A70C6">
        <w:rPr>
          <w:rFonts w:hint="eastAsia"/>
        </w:rPr>
        <w:t xml:space="preserve"> </w:t>
      </w:r>
      <w:r w:rsidR="001A70C6">
        <w:rPr>
          <w:rFonts w:hint="eastAsia"/>
        </w:rPr>
        <w:t>있었습니다</w:t>
      </w:r>
      <w:r w:rsidR="001A70C6">
        <w:rPr>
          <w:rFonts w:hint="eastAsia"/>
        </w:rPr>
        <w:t>.</w:t>
      </w:r>
      <w:r w:rsidR="008076D6">
        <w:t xml:space="preserve"> </w:t>
      </w:r>
      <w:r w:rsidR="008076D6">
        <w:rPr>
          <w:rFonts w:hint="eastAsia"/>
        </w:rPr>
        <w:t>각각의</w:t>
      </w:r>
      <w:r w:rsidR="008076D6">
        <w:rPr>
          <w:rFonts w:hint="eastAsia"/>
        </w:rPr>
        <w:t xml:space="preserve"> </w:t>
      </w:r>
      <w:r w:rsidR="008076D6">
        <w:rPr>
          <w:rFonts w:hint="eastAsia"/>
        </w:rPr>
        <w:t>모든</w:t>
      </w:r>
      <w:r w:rsidR="008076D6">
        <w:rPr>
          <w:rFonts w:hint="eastAsia"/>
        </w:rPr>
        <w:t xml:space="preserve"> </w:t>
      </w:r>
      <w:proofErr w:type="spellStart"/>
      <w:r w:rsidR="008076D6">
        <w:rPr>
          <w:rFonts w:hint="eastAsia"/>
        </w:rPr>
        <w:t>설명변수</w:t>
      </w:r>
      <w:r w:rsidR="002B0663">
        <w:rPr>
          <w:rFonts w:hint="eastAsia"/>
        </w:rPr>
        <w:t>에</w:t>
      </w:r>
      <w:proofErr w:type="spellEnd"/>
      <w:r w:rsidR="002B0663">
        <w:rPr>
          <w:rFonts w:hint="eastAsia"/>
        </w:rPr>
        <w:t xml:space="preserve"> </w:t>
      </w:r>
      <w:r w:rsidR="002B0663">
        <w:rPr>
          <w:rFonts w:hint="eastAsia"/>
        </w:rPr>
        <w:t>대해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직접적으로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접근하지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않아도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좋은</w:t>
      </w:r>
      <w:r w:rsidR="002B0663">
        <w:t xml:space="preserve"> </w:t>
      </w:r>
      <w:r w:rsidR="002B0663">
        <w:rPr>
          <w:rFonts w:hint="eastAsia"/>
        </w:rPr>
        <w:t>모델을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이용하여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원하는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결과를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도출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할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수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있다는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점을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알게</w:t>
      </w:r>
      <w:r w:rsidR="002B0663">
        <w:rPr>
          <w:rFonts w:hint="eastAsia"/>
        </w:rPr>
        <w:t xml:space="preserve"> </w:t>
      </w:r>
      <w:r w:rsidR="002B0663">
        <w:rPr>
          <w:rFonts w:hint="eastAsia"/>
        </w:rPr>
        <w:t>되었습니다</w:t>
      </w:r>
      <w:r w:rsidR="002B0663">
        <w:rPr>
          <w:rFonts w:hint="eastAsia"/>
        </w:rPr>
        <w:t>.</w:t>
      </w:r>
    </w:p>
    <w:sectPr w:rsidR="008076D6" w:rsidRPr="003F25C8" w:rsidSect="000E05EA">
      <w:type w:val="continuous"/>
      <w:pgSz w:w="11907" w:h="16839" w:code="9"/>
      <w:pgMar w:top="1440" w:right="1418" w:bottom="1440" w:left="1418" w:header="709" w:footer="709" w:gutter="0"/>
      <w:pgNumType w:fmt="numberInDash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04B" w:rsidRDefault="0075404B">
      <w:r>
        <w:separator/>
      </w:r>
    </w:p>
  </w:endnote>
  <w:endnote w:type="continuationSeparator" w:id="0">
    <w:p w:rsidR="0075404B" w:rsidRDefault="0075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45" w:rsidRDefault="0066094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420" w:rsidRDefault="0071623F">
    <w:pPr>
      <w:pStyle w:val="af6"/>
    </w:pPr>
    <w:r>
      <w:rPr>
        <w:color w:val="CEDBE6" w:themeColor="accent2" w:themeTint="80"/>
      </w:rPr>
      <w:sym w:font="Wingdings 3" w:char="F07D"/>
    </w:r>
    <w:r>
      <w:rPr>
        <w:lang w:val="ko-KR"/>
      </w:rPr>
      <w:t xml:space="preserve"> </w:t>
    </w: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6870B2" w:rsidRPr="006870B2">
      <w:rPr>
        <w:noProof/>
        <w:lang w:val="ko-KR"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420" w:rsidRDefault="0071623F">
    <w:pPr>
      <w:pStyle w:val="af7"/>
      <w:ind w:left="300"/>
    </w:pPr>
    <w:r>
      <w:rPr>
        <w:color w:val="CEDBE6" w:themeColor="accent2" w:themeTint="80"/>
      </w:rPr>
      <w:sym w:font="Wingdings 3" w:char="F07D"/>
    </w:r>
    <w:r>
      <w:rPr>
        <w:lang w:val="ko-KR"/>
      </w:rPr>
      <w:t xml:space="preserve"> </w:t>
    </w: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6870B2" w:rsidRPr="006870B2">
      <w:rPr>
        <w:noProof/>
        <w:lang w:val="ko-K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04B" w:rsidRDefault="0075404B">
      <w:r>
        <w:separator/>
      </w:r>
    </w:p>
  </w:footnote>
  <w:footnote w:type="continuationSeparator" w:id="0">
    <w:p w:rsidR="0075404B" w:rsidRDefault="00754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420" w:rsidRDefault="0071623F">
    <w:pPr>
      <w:pStyle w:val="af9"/>
      <w:jc w:val="right"/>
    </w:pPr>
    <w:r>
      <w:rPr>
        <w:color w:val="CEDBE6" w:themeColor="accent2" w:themeTint="80"/>
      </w:rPr>
      <w:sym w:font="Wingdings 3" w:char="F07D"/>
    </w:r>
    <w:r>
      <w:rPr>
        <w:lang w:val="ko-KR"/>
      </w:rPr>
      <w:t xml:space="preserve"> </w:t>
    </w:r>
    <w:sdt>
      <w:sdtPr>
        <w:alias w:val="제목"/>
        <w:id w:val="-766315852"/>
        <w:placeholder>
          <w:docPart w:val="CB722153DF464A0082B99972C52167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4696">
          <w:rPr>
            <w:rFonts w:hint="eastAsia"/>
          </w:rPr>
          <w:t>R</w:t>
        </w:r>
        <w:r w:rsidR="00D04696">
          <w:rPr>
            <w:rFonts w:hint="eastAsia"/>
          </w:rPr>
          <w:t>을</w:t>
        </w:r>
        <w:r w:rsidR="00D04696">
          <w:rPr>
            <w:rFonts w:hint="eastAsia"/>
          </w:rPr>
          <w:t xml:space="preserve"> </w:t>
        </w:r>
        <w:r w:rsidR="00D04696">
          <w:rPr>
            <w:rFonts w:hint="eastAsia"/>
          </w:rPr>
          <w:t>이용한</w:t>
        </w:r>
        <w:r w:rsidR="00D04696">
          <w:rPr>
            <w:rFonts w:hint="eastAsia"/>
          </w:rPr>
          <w:t xml:space="preserve"> </w:t>
        </w:r>
        <w:r w:rsidR="00D04696">
          <w:rPr>
            <w:rFonts w:hint="eastAsia"/>
          </w:rPr>
          <w:t>데이터</w:t>
        </w:r>
        <w:r w:rsidR="00D04696">
          <w:rPr>
            <w:rFonts w:hint="eastAsia"/>
          </w:rPr>
          <w:t xml:space="preserve"> </w:t>
        </w:r>
        <w:r w:rsidR="00D04696">
          <w:rPr>
            <w:rFonts w:hint="eastAsia"/>
          </w:rPr>
          <w:t>분석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420" w:rsidRDefault="0071623F">
    <w:pPr>
      <w:pStyle w:val="afa"/>
      <w:ind w:left="300"/>
      <w:jc w:val="left"/>
    </w:pPr>
    <w:r>
      <w:rPr>
        <w:color w:val="CEDBE6" w:themeColor="accent2" w:themeTint="80"/>
      </w:rPr>
      <w:sym w:font="Wingdings 3" w:char="F07D"/>
    </w:r>
    <w:r>
      <w:rPr>
        <w:lang w:val="ko-KR"/>
      </w:rPr>
      <w:t xml:space="preserve"> </w:t>
    </w:r>
    <w:sdt>
      <w:sdtPr>
        <w:alias w:val="제목"/>
        <w:id w:val="1176847206"/>
        <w:placeholder>
          <w:docPart w:val="CB722153DF464A0082B99972C52167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4696">
          <w:rPr>
            <w:rFonts w:hint="eastAsia"/>
          </w:rPr>
          <w:t>R</w:t>
        </w:r>
        <w:r w:rsidR="00D04696">
          <w:rPr>
            <w:rFonts w:hint="eastAsia"/>
          </w:rPr>
          <w:t>을</w:t>
        </w:r>
        <w:r w:rsidR="00D04696">
          <w:rPr>
            <w:rFonts w:hint="eastAsia"/>
          </w:rPr>
          <w:t xml:space="preserve"> </w:t>
        </w:r>
        <w:r w:rsidR="00D04696">
          <w:rPr>
            <w:rFonts w:hint="eastAsia"/>
          </w:rPr>
          <w:t>이용한</w:t>
        </w:r>
        <w:r w:rsidR="00D04696">
          <w:rPr>
            <w:rFonts w:hint="eastAsia"/>
          </w:rPr>
          <w:t xml:space="preserve"> </w:t>
        </w:r>
        <w:r w:rsidR="00D04696">
          <w:rPr>
            <w:rFonts w:hint="eastAsia"/>
          </w:rPr>
          <w:t>데이터</w:t>
        </w:r>
        <w:r w:rsidR="00D04696">
          <w:rPr>
            <w:rFonts w:hint="eastAsia"/>
          </w:rPr>
          <w:t xml:space="preserve"> </w:t>
        </w:r>
        <w:r w:rsidR="00D04696">
          <w:rPr>
            <w:rFonts w:hint="eastAsia"/>
          </w:rPr>
          <w:t>분석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2E"/>
    <w:rsid w:val="00036E0F"/>
    <w:rsid w:val="000518C1"/>
    <w:rsid w:val="000618FC"/>
    <w:rsid w:val="000712FF"/>
    <w:rsid w:val="000775A5"/>
    <w:rsid w:val="00077B78"/>
    <w:rsid w:val="000C1B1C"/>
    <w:rsid w:val="000E05EA"/>
    <w:rsid w:val="000E1412"/>
    <w:rsid w:val="000E1DB1"/>
    <w:rsid w:val="000F5656"/>
    <w:rsid w:val="00100116"/>
    <w:rsid w:val="00120D30"/>
    <w:rsid w:val="00134415"/>
    <w:rsid w:val="0014567D"/>
    <w:rsid w:val="00152A85"/>
    <w:rsid w:val="0018609A"/>
    <w:rsid w:val="00193B69"/>
    <w:rsid w:val="001A6289"/>
    <w:rsid w:val="001A70C6"/>
    <w:rsid w:val="001C6CF4"/>
    <w:rsid w:val="001D0141"/>
    <w:rsid w:val="001D06F3"/>
    <w:rsid w:val="00215F11"/>
    <w:rsid w:val="0026591B"/>
    <w:rsid w:val="00282608"/>
    <w:rsid w:val="002860FF"/>
    <w:rsid w:val="00292E7D"/>
    <w:rsid w:val="002B0663"/>
    <w:rsid w:val="002D1D5B"/>
    <w:rsid w:val="002F0EEA"/>
    <w:rsid w:val="002F5264"/>
    <w:rsid w:val="003002B1"/>
    <w:rsid w:val="00307E90"/>
    <w:rsid w:val="00310EBA"/>
    <w:rsid w:val="003203D6"/>
    <w:rsid w:val="00331770"/>
    <w:rsid w:val="00333DBF"/>
    <w:rsid w:val="00353F05"/>
    <w:rsid w:val="003701DB"/>
    <w:rsid w:val="00372BA6"/>
    <w:rsid w:val="003865AB"/>
    <w:rsid w:val="0039225D"/>
    <w:rsid w:val="003B0386"/>
    <w:rsid w:val="003B3D68"/>
    <w:rsid w:val="003D63C3"/>
    <w:rsid w:val="003F074E"/>
    <w:rsid w:val="003F25C8"/>
    <w:rsid w:val="00423297"/>
    <w:rsid w:val="0043048C"/>
    <w:rsid w:val="00450975"/>
    <w:rsid w:val="00452F46"/>
    <w:rsid w:val="004750FE"/>
    <w:rsid w:val="004C3576"/>
    <w:rsid w:val="004D5ADF"/>
    <w:rsid w:val="004E10A8"/>
    <w:rsid w:val="004F4FD8"/>
    <w:rsid w:val="00517843"/>
    <w:rsid w:val="00520936"/>
    <w:rsid w:val="00524CE1"/>
    <w:rsid w:val="0053465F"/>
    <w:rsid w:val="0053634B"/>
    <w:rsid w:val="00541F67"/>
    <w:rsid w:val="00542191"/>
    <w:rsid w:val="0054665D"/>
    <w:rsid w:val="00551B3E"/>
    <w:rsid w:val="005563B0"/>
    <w:rsid w:val="005664E0"/>
    <w:rsid w:val="005D71AC"/>
    <w:rsid w:val="005D7463"/>
    <w:rsid w:val="005F166C"/>
    <w:rsid w:val="00615A59"/>
    <w:rsid w:val="00631D11"/>
    <w:rsid w:val="006335CF"/>
    <w:rsid w:val="00635B7A"/>
    <w:rsid w:val="0063610F"/>
    <w:rsid w:val="006368A2"/>
    <w:rsid w:val="00660945"/>
    <w:rsid w:val="006870B2"/>
    <w:rsid w:val="006A3573"/>
    <w:rsid w:val="006C2210"/>
    <w:rsid w:val="006D3D08"/>
    <w:rsid w:val="006E0AF1"/>
    <w:rsid w:val="006E558D"/>
    <w:rsid w:val="006F4860"/>
    <w:rsid w:val="00701F09"/>
    <w:rsid w:val="0070503F"/>
    <w:rsid w:val="0071623F"/>
    <w:rsid w:val="00726956"/>
    <w:rsid w:val="00735F1F"/>
    <w:rsid w:val="0075404B"/>
    <w:rsid w:val="00757A3F"/>
    <w:rsid w:val="00765829"/>
    <w:rsid w:val="0077262B"/>
    <w:rsid w:val="007764D2"/>
    <w:rsid w:val="0077718B"/>
    <w:rsid w:val="00793D49"/>
    <w:rsid w:val="007C526D"/>
    <w:rsid w:val="007E2DDF"/>
    <w:rsid w:val="007F7420"/>
    <w:rsid w:val="008076D6"/>
    <w:rsid w:val="008169B3"/>
    <w:rsid w:val="00821A87"/>
    <w:rsid w:val="00822AB7"/>
    <w:rsid w:val="00834430"/>
    <w:rsid w:val="00844519"/>
    <w:rsid w:val="00844E5F"/>
    <w:rsid w:val="00851D25"/>
    <w:rsid w:val="0085652C"/>
    <w:rsid w:val="00881CD2"/>
    <w:rsid w:val="00883605"/>
    <w:rsid w:val="00893A30"/>
    <w:rsid w:val="008A33A8"/>
    <w:rsid w:val="008A4DF6"/>
    <w:rsid w:val="008A6010"/>
    <w:rsid w:val="008B5E1C"/>
    <w:rsid w:val="008E6A1E"/>
    <w:rsid w:val="008F3721"/>
    <w:rsid w:val="00900D61"/>
    <w:rsid w:val="00906B53"/>
    <w:rsid w:val="00907104"/>
    <w:rsid w:val="00913C3F"/>
    <w:rsid w:val="00943445"/>
    <w:rsid w:val="00960B5A"/>
    <w:rsid w:val="009946B2"/>
    <w:rsid w:val="009C398A"/>
    <w:rsid w:val="009C7049"/>
    <w:rsid w:val="009D0E36"/>
    <w:rsid w:val="009D7CC9"/>
    <w:rsid w:val="009E4372"/>
    <w:rsid w:val="009F2A9D"/>
    <w:rsid w:val="009F7778"/>
    <w:rsid w:val="00A33DFB"/>
    <w:rsid w:val="00A42818"/>
    <w:rsid w:val="00A463E7"/>
    <w:rsid w:val="00A47D79"/>
    <w:rsid w:val="00A5384D"/>
    <w:rsid w:val="00A6468A"/>
    <w:rsid w:val="00A65E52"/>
    <w:rsid w:val="00A701F1"/>
    <w:rsid w:val="00A70378"/>
    <w:rsid w:val="00A94975"/>
    <w:rsid w:val="00AC7F41"/>
    <w:rsid w:val="00AE54E8"/>
    <w:rsid w:val="00B1457B"/>
    <w:rsid w:val="00B33C2F"/>
    <w:rsid w:val="00B35A7F"/>
    <w:rsid w:val="00B36556"/>
    <w:rsid w:val="00B41170"/>
    <w:rsid w:val="00B56FF3"/>
    <w:rsid w:val="00B728FC"/>
    <w:rsid w:val="00B92FBF"/>
    <w:rsid w:val="00BA2994"/>
    <w:rsid w:val="00BD104F"/>
    <w:rsid w:val="00BE2C72"/>
    <w:rsid w:val="00BE3B90"/>
    <w:rsid w:val="00C1192E"/>
    <w:rsid w:val="00C615A8"/>
    <w:rsid w:val="00C72685"/>
    <w:rsid w:val="00C74CD1"/>
    <w:rsid w:val="00C8527C"/>
    <w:rsid w:val="00CA44B7"/>
    <w:rsid w:val="00CA71A2"/>
    <w:rsid w:val="00CB3BDD"/>
    <w:rsid w:val="00CB691B"/>
    <w:rsid w:val="00CC508A"/>
    <w:rsid w:val="00CD5708"/>
    <w:rsid w:val="00CD7C99"/>
    <w:rsid w:val="00CE6B64"/>
    <w:rsid w:val="00D03668"/>
    <w:rsid w:val="00D04696"/>
    <w:rsid w:val="00D152FC"/>
    <w:rsid w:val="00D160CE"/>
    <w:rsid w:val="00D215EF"/>
    <w:rsid w:val="00D427EF"/>
    <w:rsid w:val="00D4387B"/>
    <w:rsid w:val="00D43F81"/>
    <w:rsid w:val="00D473D7"/>
    <w:rsid w:val="00D654CE"/>
    <w:rsid w:val="00D808B0"/>
    <w:rsid w:val="00D82597"/>
    <w:rsid w:val="00D86C65"/>
    <w:rsid w:val="00DA73DB"/>
    <w:rsid w:val="00DC20E5"/>
    <w:rsid w:val="00E0056E"/>
    <w:rsid w:val="00E01FA9"/>
    <w:rsid w:val="00E0763B"/>
    <w:rsid w:val="00E2015A"/>
    <w:rsid w:val="00E40618"/>
    <w:rsid w:val="00E40A73"/>
    <w:rsid w:val="00E57936"/>
    <w:rsid w:val="00E717FF"/>
    <w:rsid w:val="00E71B6E"/>
    <w:rsid w:val="00E72295"/>
    <w:rsid w:val="00E822F2"/>
    <w:rsid w:val="00EA33E9"/>
    <w:rsid w:val="00EA572B"/>
    <w:rsid w:val="00EB5A87"/>
    <w:rsid w:val="00F0034D"/>
    <w:rsid w:val="00F13B05"/>
    <w:rsid w:val="00F40CDE"/>
    <w:rsid w:val="00F40F24"/>
    <w:rsid w:val="00F53668"/>
    <w:rsid w:val="00F5665E"/>
    <w:rsid w:val="00F94158"/>
    <w:rsid w:val="00FA41AF"/>
    <w:rsid w:val="00FD1C59"/>
    <w:rsid w:val="00FD1D3C"/>
    <w:rsid w:val="00FE0DE9"/>
    <w:rsid w:val="00FE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BD98"/>
  <w15:docId w15:val="{E45C585B-FAAB-4F2B-B04A-42D5CEDC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Ch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/>
      <w:color w:val="628BAD" w:themeColor="accent2" w:themeShade="BF"/>
      <w:spacing w:val="5"/>
      <w:sz w:val="20"/>
      <w:szCs w:val="20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/>
      <w:color w:val="595959" w:themeColor="text1" w:themeTint="A6"/>
      <w:spacing w:val="5"/>
      <w:sz w:val="20"/>
      <w:szCs w:val="20"/>
    </w:rPr>
  </w:style>
  <w:style w:type="paragraph" w:styleId="a4">
    <w:name w:val="Title"/>
    <w:basedOn w:val="a0"/>
    <w:link w:val="Char"/>
    <w:uiPriority w:val="10"/>
    <w:qFormat/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/>
      <w:color w:val="9FB8CD" w:themeColor="accent2"/>
      <w:sz w:val="52"/>
      <w:szCs w:val="52"/>
    </w:rPr>
  </w:style>
  <w:style w:type="paragraph" w:styleId="a5">
    <w:name w:val="Subtitle"/>
    <w:basedOn w:val="a0"/>
    <w:link w:val="Char0"/>
    <w:uiPriority w:val="11"/>
    <w:qFormat/>
    <w:pPr>
      <w:spacing w:after="720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a6">
    <w:name w:val="caption"/>
    <w:basedOn w:val="a0"/>
    <w:next w:val="a0"/>
    <w:uiPriority w:val="35"/>
    <w:unhideWhenUsed/>
    <w:rPr>
      <w:bCs/>
      <w:color w:val="9FB8CD" w:themeColor="accent2"/>
      <w:sz w:val="16"/>
      <w:szCs w:val="16"/>
    </w:rPr>
  </w:style>
  <w:style w:type="paragraph" w:styleId="a7">
    <w:name w:val="No Spacing"/>
    <w:basedOn w:val="a0"/>
    <w:uiPriority w:val="99"/>
    <w:qFormat/>
  </w:style>
  <w:style w:type="paragraph" w:styleId="a8">
    <w:name w:val="Balloon Text"/>
    <w:basedOn w:val="a0"/>
    <w:link w:val="Char1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1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character" w:styleId="a9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character" w:styleId="aa">
    <w:name w:val="Emphasis"/>
    <w:uiPriority w:val="20"/>
    <w:qFormat/>
    <w:rPr>
      <w:b/>
      <w:i/>
      <w:spacing w:val="0"/>
    </w:rPr>
  </w:style>
  <w:style w:type="paragraph" w:styleId="ab">
    <w:name w:val="footer"/>
    <w:basedOn w:val="a0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1"/>
    <w:link w:val="ab"/>
    <w:uiPriority w:val="99"/>
    <w:rPr>
      <w:rFonts w:cs="Times New Roman"/>
      <w:color w:val="000000" w:themeColor="text1"/>
      <w:sz w:val="20"/>
      <w:szCs w:val="2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 w:val="20"/>
      <w:szCs w:val="20"/>
    </w:rPr>
  </w:style>
  <w:style w:type="character" w:customStyle="1" w:styleId="4Char">
    <w:name w:val="제목 4 Char"/>
    <w:basedOn w:val="a1"/>
    <w:link w:val="40"/>
    <w:uiPriority w:val="9"/>
    <w:semiHidden/>
    <w:rPr>
      <w:rFonts w:asciiTheme="majorHAnsi" w:eastAsiaTheme="majorEastAsia" w:hAnsiTheme="majorHAnsi"/>
      <w:color w:val="595959" w:themeColor="text1" w:themeTint="A6"/>
      <w:sz w:val="20"/>
    </w:rPr>
  </w:style>
  <w:style w:type="character" w:customStyle="1" w:styleId="5Char">
    <w:name w:val="제목 5 Char"/>
    <w:basedOn w:val="a1"/>
    <w:link w:val="50"/>
    <w:uiPriority w:val="9"/>
    <w:semiHidden/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character" w:customStyle="1" w:styleId="6Char">
    <w:name w:val="제목 6 Char"/>
    <w:basedOn w:val="a1"/>
    <w:link w:val="6"/>
    <w:uiPriority w:val="9"/>
    <w:semiHidden/>
    <w:rPr>
      <w:rFonts w:asciiTheme="majorHAnsi" w:eastAsiaTheme="majorEastAsia" w:hAnsiTheme="majorHAnsi"/>
      <w:b/>
      <w:color w:val="7F7F7F" w:themeColor="background1" w:themeShade="7F"/>
      <w:sz w:val="18"/>
      <w:szCs w:val="18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/>
      <w:b/>
      <w:i/>
      <w:color w:val="808080" w:themeColor="background1" w:themeShade="80"/>
      <w:sz w:val="18"/>
      <w:szCs w:val="18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/>
      <w:color w:val="9FB8CD" w:themeColor="accent2"/>
      <w:sz w:val="18"/>
      <w:szCs w:val="18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/>
      <w:i/>
      <w:color w:val="9FB8CD" w:themeColor="accent2"/>
      <w:sz w:val="18"/>
      <w:szCs w:val="18"/>
    </w:rPr>
  </w:style>
  <w:style w:type="character" w:styleId="ad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e">
    <w:name w:val="Intense Quote"/>
    <w:basedOn w:val="a0"/>
    <w:link w:val="Char4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Char4">
    <w:name w:val="강한 인용 Char"/>
    <w:basedOn w:val="a1"/>
    <w:link w:val="ae"/>
    <w:uiPriority w:val="30"/>
    <w:rPr>
      <w:rFonts w:asciiTheme="majorHAnsi" w:eastAsiaTheme="majorEastAsia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3">
    <w:name w:val="List Bullet 3"/>
    <w:basedOn w:val="a0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af0">
    <w:name w:val="Placeholder Text"/>
    <w:basedOn w:val="a1"/>
    <w:uiPriority w:val="99"/>
    <w:semiHidden/>
    <w:rPr>
      <w:color w:val="808080"/>
    </w:rPr>
  </w:style>
  <w:style w:type="paragraph" w:styleId="af1">
    <w:name w:val="Quote"/>
    <w:basedOn w:val="a0"/>
    <w:link w:val="Char5"/>
    <w:uiPriority w:val="29"/>
    <w:qFormat/>
    <w:rPr>
      <w:i/>
      <w:color w:val="7F7F7F" w:themeColor="background1" w:themeShade="7F"/>
    </w:rPr>
  </w:style>
  <w:style w:type="character" w:customStyle="1" w:styleId="Char5">
    <w:name w:val="인용 Char"/>
    <w:basedOn w:val="a1"/>
    <w:link w:val="af1"/>
    <w:uiPriority w:val="29"/>
    <w:rPr>
      <w:i/>
      <w:color w:val="7F7F7F" w:themeColor="background1" w:themeShade="7F"/>
      <w:sz w:val="20"/>
      <w:szCs w:val="20"/>
    </w:rPr>
  </w:style>
  <w:style w:type="character" w:styleId="af2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3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4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af5">
    <w:name w:val="Table Grid"/>
    <w:basedOn w:val="a2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/>
    </w:pPr>
    <w:rPr>
      <w:smallCaps/>
      <w:color w:val="9FB8CD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</w:rPr>
  </w:style>
  <w:style w:type="paragraph" w:customStyle="1" w:styleId="af6">
    <w:name w:val="왼쪽 바닥글"/>
    <w:basedOn w:val="a0"/>
    <w:next w:val="a0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contextualSpacing/>
    </w:pPr>
    <w:rPr>
      <w:color w:val="7F7F7F" w:themeColor="text1" w:themeTint="80"/>
      <w:szCs w:val="18"/>
    </w:rPr>
  </w:style>
  <w:style w:type="paragraph" w:customStyle="1" w:styleId="af7">
    <w:name w:val="오른쪽 바닥글"/>
    <w:basedOn w:val="ab"/>
    <w:uiPriority w:val="35"/>
    <w:qFormat/>
    <w:pPr>
      <w:pBdr>
        <w:top w:val="dashed" w:sz="4" w:space="18" w:color="7F7F7F"/>
      </w:pBdr>
      <w:contextualSpacing/>
      <w:jc w:val="right"/>
    </w:pPr>
    <w:rPr>
      <w:color w:val="7F7F7F" w:themeColor="text1" w:themeTint="80"/>
      <w:szCs w:val="18"/>
    </w:rPr>
  </w:style>
  <w:style w:type="paragraph" w:customStyle="1" w:styleId="af8">
    <w:name w:val="첫 페이지 머리글"/>
    <w:basedOn w:val="a0"/>
    <w:next w:val="a0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af9">
    <w:name w:val="왼쪽 머리글"/>
    <w:basedOn w:val="ac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afa">
    <w:name w:val="오른쪽 머리글"/>
    <w:basedOn w:val="ac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afb">
    <w:name w:val="Hyperlink"/>
    <w:basedOn w:val="a1"/>
    <w:uiPriority w:val="99"/>
    <w:unhideWhenUsed/>
    <w:rsid w:val="0026591B"/>
    <w:rPr>
      <w:color w:val="auto"/>
      <w:u w:val="single"/>
    </w:rPr>
  </w:style>
  <w:style w:type="character" w:styleId="afc">
    <w:name w:val="line number"/>
    <w:basedOn w:val="a1"/>
    <w:uiPriority w:val="99"/>
    <w:semiHidden/>
    <w:unhideWhenUsed/>
    <w:rsid w:val="00851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2\Origi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7994F2F6FF483D8C8E0AE5975938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EC2C2E-8432-420A-A79D-FC8C5A3942F3}"/>
      </w:docPartPr>
      <w:docPartBody>
        <w:p w:rsidR="00404DE1" w:rsidRDefault="007C5129">
          <w:pPr>
            <w:pStyle w:val="917994F2F6FF483D8C8E0AE5975938D8"/>
          </w:pPr>
          <w:r>
            <w:rPr>
              <w:lang w:val="ko-KR"/>
            </w:rPr>
            <w:t>[문서 제목]</w:t>
          </w:r>
        </w:p>
      </w:docPartBody>
    </w:docPart>
    <w:docPart>
      <w:docPartPr>
        <w:name w:val="CB722153DF464A0082B99972C521671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1B40712-AED9-49AC-9931-9147DA49569A}"/>
      </w:docPartPr>
      <w:docPartBody>
        <w:p w:rsidR="00404DE1" w:rsidRDefault="00787051" w:rsidP="00787051">
          <w:pPr>
            <w:pStyle w:val="CB722153DF464A0082B99972C521671E"/>
          </w:pPr>
          <w:r>
            <w:rPr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51"/>
    <w:rsid w:val="00161A5A"/>
    <w:rsid w:val="00404DE1"/>
    <w:rsid w:val="00787051"/>
    <w:rsid w:val="007C2A1C"/>
    <w:rsid w:val="007C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pBdr>
        <w:top w:val="single" w:sz="6" w:space="1" w:color="ED7D31" w:themeColor="accent2"/>
        <w:left w:val="single" w:sz="6" w:space="1" w:color="ED7D31" w:themeColor="accent2"/>
        <w:bottom w:val="single" w:sz="6" w:space="1" w:color="ED7D31" w:themeColor="accent2"/>
        <w:right w:val="single" w:sz="6" w:space="1" w:color="ED7D31" w:themeColor="accent2"/>
      </w:pBdr>
      <w:shd w:val="clear" w:color="auto" w:fill="ED7D31" w:themeFill="accent2"/>
      <w:wordWrap/>
      <w:autoSpaceDE/>
      <w:autoSpaceDN/>
      <w:spacing w:before="300" w:after="40" w:line="276" w:lineRule="auto"/>
      <w:jc w:val="left"/>
      <w:outlineLvl w:val="0"/>
    </w:pPr>
    <w:rPr>
      <w:rFonts w:asciiTheme="majorHAnsi" w:eastAsiaTheme="majorEastAsia" w:hAnsiTheme="majorHAnsi" w:cs="Times New Roman"/>
      <w:color w:val="FFFFFF" w:themeColor="background1"/>
      <w:spacing w:val="5"/>
      <w:kern w:val="0"/>
      <w:szCs w:val="20"/>
    </w:rPr>
  </w:style>
  <w:style w:type="paragraph" w:styleId="2">
    <w:name w:val="heading 2"/>
    <w:basedOn w:val="a"/>
    <w:next w:val="a"/>
    <w:link w:val="2Char"/>
    <w:uiPriority w:val="9"/>
    <w:qFormat/>
    <w:pPr>
      <w:widowControl/>
      <w:pBdr>
        <w:top w:val="single" w:sz="6" w:space="1" w:color="ED7D31" w:themeColor="accent2"/>
        <w:left w:val="single" w:sz="48" w:space="1" w:color="ED7D31" w:themeColor="accent2"/>
        <w:bottom w:val="single" w:sz="6" w:space="1" w:color="ED7D31" w:themeColor="accent2"/>
        <w:right w:val="single" w:sz="6" w:space="1" w:color="ED7D31" w:themeColor="accent2"/>
      </w:pBdr>
      <w:wordWrap/>
      <w:autoSpaceDE/>
      <w:autoSpaceDN/>
      <w:spacing w:before="240" w:after="80" w:line="276" w:lineRule="auto"/>
      <w:ind w:left="144"/>
      <w:jc w:val="left"/>
      <w:outlineLvl w:val="1"/>
    </w:pPr>
    <w:rPr>
      <w:rFonts w:asciiTheme="majorHAnsi" w:eastAsiaTheme="majorEastAsia" w:hAnsiTheme="majorHAnsi" w:cs="Times New Roman"/>
      <w:color w:val="C45911" w:themeColor="accent2" w:themeShade="BF"/>
      <w:spacing w:val="5"/>
      <w:kern w:val="24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pPr>
      <w:widowControl/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wordWrap/>
      <w:autoSpaceDE/>
      <w:autoSpaceDN/>
      <w:spacing w:before="200" w:after="80" w:line="276" w:lineRule="auto"/>
      <w:ind w:left="144"/>
      <w:jc w:val="left"/>
      <w:outlineLvl w:val="2"/>
    </w:pPr>
    <w:rPr>
      <w:rFonts w:asciiTheme="majorHAnsi" w:eastAsiaTheme="majorEastAsia" w:hAnsiTheme="majorHAnsi" w:cs="Times New Roman"/>
      <w:color w:val="595959" w:themeColor="text1" w:themeTint="A6"/>
      <w:spacing w:val="5"/>
      <w:kern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7994F2F6FF483D8C8E0AE5975938D8">
    <w:name w:val="917994F2F6FF483D8C8E0AE5975938D8"/>
    <w:pPr>
      <w:widowControl w:val="0"/>
      <w:wordWrap w:val="0"/>
      <w:autoSpaceDE w:val="0"/>
      <w:autoSpaceDN w:val="0"/>
    </w:pPr>
  </w:style>
  <w:style w:type="paragraph" w:customStyle="1" w:styleId="32B922B4C85D49888D176F31A90722E1">
    <w:name w:val="32B922B4C85D49888D176F31A90722E1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color w:val="FFFFFF" w:themeColor="background1"/>
      <w:spacing w:val="5"/>
      <w:kern w:val="0"/>
      <w:szCs w:val="20"/>
      <w:shd w:val="clear" w:color="auto" w:fill="ED7D31" w:themeFill="accent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color w:val="C45911" w:themeColor="accent2" w:themeShade="BF"/>
      <w:spacing w:val="5"/>
      <w:kern w:val="24"/>
      <w:szCs w:val="20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color w:val="595959" w:themeColor="text1" w:themeTint="A6"/>
      <w:spacing w:val="5"/>
      <w:kern w:val="24"/>
      <w:szCs w:val="20"/>
    </w:rPr>
  </w:style>
  <w:style w:type="paragraph" w:styleId="a3">
    <w:name w:val="caption"/>
    <w:basedOn w:val="a"/>
    <w:next w:val="a"/>
    <w:uiPriority w:val="35"/>
    <w:unhideWhenUsed/>
    <w:qFormat/>
    <w:pPr>
      <w:widowControl/>
      <w:wordWrap/>
      <w:autoSpaceDE/>
      <w:autoSpaceDN/>
      <w:spacing w:after="0" w:line="240" w:lineRule="auto"/>
      <w:jc w:val="left"/>
    </w:pPr>
    <w:rPr>
      <w:rFonts w:asciiTheme="majorHAnsi" w:eastAsiaTheme="majorEastAsia" w:hAnsiTheme="majorHAnsi" w:cs="Times New Roman"/>
      <w:bCs/>
      <w:color w:val="ED7D31" w:themeColor="accent2"/>
      <w:kern w:val="0"/>
      <w:sz w:val="16"/>
      <w:szCs w:val="16"/>
    </w:rPr>
  </w:style>
  <w:style w:type="paragraph" w:customStyle="1" w:styleId="080CECAC76B94A61B0DFE0214D70513D">
    <w:name w:val="080CECAC76B94A61B0DFE0214D70513D"/>
    <w:pPr>
      <w:widowControl w:val="0"/>
      <w:wordWrap w:val="0"/>
      <w:autoSpaceDE w:val="0"/>
      <w:autoSpaceDN w:val="0"/>
    </w:pPr>
  </w:style>
  <w:style w:type="paragraph" w:customStyle="1" w:styleId="CB722153DF464A0082B99972C521671E">
    <w:name w:val="CB722153DF464A0082B99972C521671E"/>
    <w:rsid w:val="0078705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3BD7FA9-667B-472D-BCDE-756080EA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OriginReport.Dotx</Template>
  <TotalTime>192</TotalTime>
  <Pages>9</Pages>
  <Words>586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R을 이용한 데이터 분석</vt:lpstr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R을 이용한 데이터 분석</dc:title>
  <dc:subject>Skill Craft탐색적 데이터 분석</dc:subject>
  <dc:creator/>
  <cp:keywords/>
  <dc:description/>
  <cp:lastModifiedBy>renz</cp:lastModifiedBy>
  <cp:revision>214</cp:revision>
  <dcterms:created xsi:type="dcterms:W3CDTF">2018-07-23T10:06:00Z</dcterms:created>
  <dcterms:modified xsi:type="dcterms:W3CDTF">2018-07-23T14:19:00Z</dcterms:modified>
</cp:coreProperties>
</file>